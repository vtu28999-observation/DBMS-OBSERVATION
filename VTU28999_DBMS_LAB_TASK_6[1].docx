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86D3D" w14:textId="77777777" w:rsidR="002F160D" w:rsidRDefault="00193C2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E4383E4" w14:textId="77777777" w:rsidR="002F160D" w:rsidRDefault="00193C2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45D516" wp14:editId="3D0C68C9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F27ADA5" w14:textId="77777777" w:rsidR="002F160D" w:rsidRDefault="00193C2D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1CBEEA" wp14:editId="09D4CCF6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303DA1D5" w14:textId="77777777" w:rsidR="002F160D" w:rsidRDefault="00193C2D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47762AD7" w14:textId="77777777" w:rsidR="002F160D" w:rsidRDefault="00193C2D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7A473" wp14:editId="5CFCBAA0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2D841C4" w14:textId="77777777" w:rsidR="002F160D" w:rsidRDefault="00193C2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3D5F9C33" w14:textId="77777777" w:rsidR="002F160D" w:rsidRDefault="002F160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F3EAAB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2289E5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56585E" w14:textId="77777777" w:rsidR="002F160D" w:rsidRDefault="002F160D"/>
    <w:p w14:paraId="5A88D4F4" w14:textId="77777777" w:rsidR="002F160D" w:rsidRDefault="00193C2D">
      <w:pPr>
        <w:jc w:val="center"/>
      </w:pPr>
      <w:r>
        <w:t>Academic Year: 2025–2026</w:t>
      </w:r>
    </w:p>
    <w:p w14:paraId="4E5E876E" w14:textId="77777777" w:rsidR="002F160D" w:rsidRDefault="00193C2D">
      <w:pPr>
        <w:jc w:val="center"/>
      </w:pPr>
      <w:r>
        <w:t>SUMMER SEMESTER -SS2526</w:t>
      </w:r>
    </w:p>
    <w:p w14:paraId="1B7E6B4B" w14:textId="77777777" w:rsidR="002F160D" w:rsidRDefault="00193C2D">
      <w:r>
        <w:br/>
        <w:t>Course Code</w:t>
      </w:r>
      <w:r>
        <w:tab/>
        <w:t>: 10211CS207</w:t>
      </w:r>
    </w:p>
    <w:p w14:paraId="5BE6D80A" w14:textId="77777777" w:rsidR="002F160D" w:rsidRDefault="00193C2D">
      <w:r>
        <w:t>Course Name</w:t>
      </w:r>
      <w:r>
        <w:tab/>
        <w:t>: Database Management Systems</w:t>
      </w:r>
    </w:p>
    <w:p w14:paraId="41FACF86" w14:textId="77777777" w:rsidR="002F160D" w:rsidRDefault="00193C2D">
      <w:r>
        <w:t>Slot No</w:t>
      </w:r>
      <w:r>
        <w:tab/>
        <w:t xml:space="preserve">: </w:t>
      </w:r>
      <w:r>
        <w:t>S1L4</w:t>
      </w:r>
      <w:r>
        <w:br/>
      </w:r>
    </w:p>
    <w:p w14:paraId="4DF823FE" w14:textId="77777777" w:rsidR="002F160D" w:rsidRDefault="00193C2D">
      <w:pPr>
        <w:pStyle w:val="Title"/>
      </w:pPr>
      <w:r>
        <w:t xml:space="preserve">DBMS </w:t>
      </w:r>
      <w:r>
        <w:t>TASK - 6</w:t>
      </w:r>
      <w:r>
        <w:t xml:space="preserve"> REPORT</w:t>
      </w:r>
    </w:p>
    <w:p w14:paraId="438998B8" w14:textId="77777777" w:rsidR="002F160D" w:rsidRDefault="00193C2D">
      <w:r>
        <w:rPr>
          <w:sz w:val="28"/>
          <w:szCs w:val="24"/>
        </w:rPr>
        <w:t xml:space="preserve">Title: </w:t>
      </w:r>
      <w:r>
        <w:rPr>
          <w:sz w:val="28"/>
          <w:szCs w:val="24"/>
        </w:rPr>
        <w:t>Procedures, Functions And Loops</w:t>
      </w:r>
      <w:r>
        <w:br/>
      </w:r>
    </w:p>
    <w:p w14:paraId="10B4B5B2" w14:textId="77777777" w:rsidR="002F160D" w:rsidRDefault="00193C2D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2F160D" w14:paraId="28102355" w14:textId="77777777">
        <w:tc>
          <w:tcPr>
            <w:tcW w:w="1353" w:type="dxa"/>
          </w:tcPr>
          <w:p w14:paraId="7FAB21E3" w14:textId="77777777" w:rsidR="002F160D" w:rsidRDefault="00193C2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633FF274" w14:textId="77777777" w:rsidR="002F160D" w:rsidRDefault="00193C2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2745490C" w14:textId="77777777" w:rsidR="002F160D" w:rsidRDefault="00193C2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2F160D" w14:paraId="66D0C297" w14:textId="77777777">
        <w:tc>
          <w:tcPr>
            <w:tcW w:w="1353" w:type="dxa"/>
            <w:vAlign w:val="bottom"/>
          </w:tcPr>
          <w:p w14:paraId="0E2842C8" w14:textId="64B09BDC" w:rsidR="002F160D" w:rsidRDefault="00193C2D">
            <w:pPr>
              <w:spacing w:after="0" w:line="240" w:lineRule="auto"/>
            </w:pPr>
            <w:r>
              <w:t>VTU29796</w:t>
            </w:r>
          </w:p>
        </w:tc>
        <w:tc>
          <w:tcPr>
            <w:tcW w:w="2468" w:type="dxa"/>
            <w:vAlign w:val="bottom"/>
          </w:tcPr>
          <w:p w14:paraId="3996B066" w14:textId="32B2425D" w:rsidR="002F160D" w:rsidRDefault="00193C2D">
            <w:pPr>
              <w:spacing w:after="0" w:line="240" w:lineRule="auto"/>
            </w:pPr>
            <w:r>
              <w:t>24UECS0712</w:t>
            </w:r>
          </w:p>
        </w:tc>
        <w:tc>
          <w:tcPr>
            <w:tcW w:w="4809" w:type="dxa"/>
            <w:vAlign w:val="bottom"/>
          </w:tcPr>
          <w:p w14:paraId="64FA064E" w14:textId="22FAD591" w:rsidR="002F160D" w:rsidRDefault="00193C2D">
            <w:pPr>
              <w:spacing w:after="0" w:line="240" w:lineRule="auto"/>
            </w:pPr>
            <w:r>
              <w:t>M.Gowtham Naga Lakshman</w:t>
            </w:r>
          </w:p>
        </w:tc>
      </w:tr>
    </w:tbl>
    <w:p w14:paraId="71C5F60A" w14:textId="77777777" w:rsidR="002F160D" w:rsidRDefault="00193C2D">
      <w:r>
        <w:br/>
      </w:r>
    </w:p>
    <w:p w14:paraId="527CE002" w14:textId="77777777" w:rsidR="002F160D" w:rsidRDefault="00193C2D">
      <w:r>
        <w:br/>
      </w:r>
    </w:p>
    <w:p w14:paraId="1BAA88AB" w14:textId="77777777" w:rsidR="002F160D" w:rsidRDefault="00193C2D">
      <w:r>
        <w:br w:type="page"/>
      </w:r>
    </w:p>
    <w:p w14:paraId="7849B6B9" w14:textId="77777777" w:rsidR="002F160D" w:rsidRDefault="00193C2D">
      <w:pPr>
        <w:ind w:right="117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TASK</w:t>
      </w:r>
      <w:r>
        <w:rPr>
          <w:rFonts w:ascii="Times New Roman" w:hAnsi="Times New Roman" w:cs="Times New Roman"/>
          <w:b/>
          <w:spacing w:val="-3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6: Procedures,</w:t>
      </w:r>
      <w:r>
        <w:rPr>
          <w:rFonts w:ascii="Times New Roman" w:hAnsi="Times New Roman" w:cs="Times New Roman"/>
          <w:b/>
          <w:spacing w:val="-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Function</w:t>
      </w:r>
      <w:r>
        <w:rPr>
          <w:rFonts w:ascii="Times New Roman" w:hAnsi="Times New Roman" w:cs="Times New Roman"/>
          <w:b/>
          <w:spacing w:val="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and Loops</w:t>
      </w:r>
    </w:p>
    <w:p w14:paraId="3EF3D6A9" w14:textId="77777777" w:rsidR="002F160D" w:rsidRDefault="002F160D">
      <w:pPr>
        <w:ind w:right="117"/>
        <w:rPr>
          <w:rFonts w:ascii="Times New Roman" w:hAnsi="Times New Roman" w:cs="Times New Roman"/>
          <w:b/>
          <w:szCs w:val="24"/>
        </w:rPr>
      </w:pPr>
    </w:p>
    <w:p w14:paraId="2B7EEA30" w14:textId="77777777" w:rsidR="002F160D" w:rsidRDefault="00193C2D">
      <w:pPr>
        <w:pStyle w:val="BodyText"/>
        <w:spacing w:line="244" w:lineRule="auto"/>
      </w:pPr>
      <w:r>
        <w:rPr>
          <w:b/>
        </w:rPr>
        <w:t xml:space="preserve">Aim: </w:t>
      </w:r>
      <w:r>
        <w:t>To write a programming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PL/SQL</w:t>
      </w:r>
      <w:r>
        <w:rPr>
          <w:spacing w:val="6"/>
        </w:rPr>
        <w:t xml:space="preserve"> </w:t>
      </w:r>
      <w:r>
        <w:t>Procedures,</w:t>
      </w:r>
      <w:r>
        <w:rPr>
          <w:spacing w:val="6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loops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theory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scenarios like.</w:t>
      </w:r>
    </w:p>
    <w:p w14:paraId="3EEAF048" w14:textId="77777777" w:rsidR="002F160D" w:rsidRDefault="00193C2D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calculates the average age of players and displays the result.</w:t>
      </w:r>
    </w:p>
    <w:p w14:paraId="5610C083" w14:textId="77777777" w:rsidR="002F160D" w:rsidRDefault="00193C2D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inserts a new player record into the Player table.</w:t>
      </w:r>
    </w:p>
    <w:p w14:paraId="5BB650EF" w14:textId="77777777" w:rsidR="002F160D" w:rsidRDefault="00193C2D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create a function that returns the total number of teams in a particular Cricket Board.</w:t>
      </w:r>
    </w:p>
    <w:p w14:paraId="7C4BB783" w14:textId="77777777" w:rsidR="002F160D" w:rsidRDefault="00193C2D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write a non-recursive PL/SQL procedure to retrieve even-numbered PlayerIDs registered for any tournament.</w:t>
      </w:r>
    </w:p>
    <w:p w14:paraId="7FCC22DC" w14:textId="77777777" w:rsidR="002F160D" w:rsidRDefault="002F160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</w:p>
    <w:p w14:paraId="55623EF1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calculates the average age of players and displays the result.</w:t>
      </w:r>
    </w:p>
    <w:p w14:paraId="3515887B" w14:textId="77777777" w:rsidR="002F160D" w:rsidRDefault="00193C2D">
      <w:pPr>
        <w:pStyle w:val="BodyText"/>
        <w:spacing w:line="273" w:lineRule="exact"/>
        <w:ind w:left="900"/>
      </w:pPr>
      <w:r>
        <w:t>DECLARE</w:t>
      </w:r>
    </w:p>
    <w:p w14:paraId="1621A3DD" w14:textId="77777777" w:rsidR="002F160D" w:rsidRDefault="00193C2D">
      <w:pPr>
        <w:pStyle w:val="BodyText"/>
        <w:spacing w:line="273" w:lineRule="exact"/>
        <w:ind w:left="900"/>
      </w:pPr>
      <w:r>
        <w:t xml:space="preserve">    total_age NUMBER := 0;</w:t>
      </w:r>
    </w:p>
    <w:p w14:paraId="23980C36" w14:textId="77777777" w:rsidR="002F160D" w:rsidRDefault="00193C2D">
      <w:pPr>
        <w:pStyle w:val="BodyText"/>
        <w:spacing w:line="273" w:lineRule="exact"/>
        <w:ind w:left="900"/>
      </w:pPr>
      <w:r>
        <w:t xml:space="preserve">    num_players NUMBER := 0;</w:t>
      </w:r>
    </w:p>
    <w:p w14:paraId="1B192C91" w14:textId="77777777" w:rsidR="002F160D" w:rsidRDefault="00193C2D">
      <w:pPr>
        <w:pStyle w:val="BodyText"/>
        <w:spacing w:line="273" w:lineRule="exact"/>
        <w:ind w:left="900"/>
      </w:pPr>
      <w:r>
        <w:t xml:space="preserve">    avg_age NUMBER := 0;</w:t>
      </w:r>
    </w:p>
    <w:p w14:paraId="2FCF6BF3" w14:textId="77777777" w:rsidR="002F160D" w:rsidRDefault="00193C2D">
      <w:pPr>
        <w:pStyle w:val="BodyText"/>
        <w:spacing w:line="273" w:lineRule="exact"/>
        <w:ind w:left="900"/>
      </w:pPr>
      <w:r>
        <w:t>BEGIN</w:t>
      </w:r>
    </w:p>
    <w:p w14:paraId="436D28BC" w14:textId="77777777" w:rsidR="002F160D" w:rsidRDefault="00193C2D">
      <w:pPr>
        <w:pStyle w:val="BodyText"/>
        <w:spacing w:line="273" w:lineRule="exact"/>
        <w:ind w:left="900"/>
      </w:pPr>
      <w:r>
        <w:t xml:space="preserve">    -- Using a cursor to loop through all players</w:t>
      </w:r>
    </w:p>
    <w:p w14:paraId="4DC09DDF" w14:textId="77777777" w:rsidR="002F160D" w:rsidRDefault="00193C2D">
      <w:pPr>
        <w:pStyle w:val="BodyText"/>
        <w:spacing w:line="273" w:lineRule="exact"/>
        <w:ind w:left="900"/>
      </w:pPr>
      <w:r>
        <w:t xml:space="preserve">    FOR player_rec IN (SELECT Age FROM Player) LOOP</w:t>
      </w:r>
    </w:p>
    <w:p w14:paraId="71754B3A" w14:textId="77777777" w:rsidR="002F160D" w:rsidRDefault="00193C2D">
      <w:pPr>
        <w:pStyle w:val="BodyText"/>
        <w:spacing w:line="273" w:lineRule="exact"/>
        <w:ind w:left="900"/>
      </w:pPr>
      <w:r>
        <w:t xml:space="preserve">        total_age := total_age + player_rec.Age; -- Summing up the ages</w:t>
      </w:r>
    </w:p>
    <w:p w14:paraId="3BD3DA65" w14:textId="77777777" w:rsidR="002F160D" w:rsidRDefault="00193C2D">
      <w:pPr>
        <w:pStyle w:val="BodyText"/>
        <w:spacing w:line="273" w:lineRule="exact"/>
        <w:ind w:left="900"/>
      </w:pPr>
      <w:r>
        <w:t xml:space="preserve">        num_players := num_players + 1; -- Counting the number of players</w:t>
      </w:r>
    </w:p>
    <w:p w14:paraId="496E24F0" w14:textId="77777777" w:rsidR="002F160D" w:rsidRDefault="00193C2D">
      <w:pPr>
        <w:pStyle w:val="BodyText"/>
        <w:spacing w:line="273" w:lineRule="exact"/>
        <w:ind w:left="900"/>
      </w:pPr>
      <w:r>
        <w:t xml:space="preserve">    END LOOP;</w:t>
      </w:r>
    </w:p>
    <w:p w14:paraId="218BF9A2" w14:textId="77777777" w:rsidR="002F160D" w:rsidRDefault="002F160D">
      <w:pPr>
        <w:pStyle w:val="BodyText"/>
        <w:spacing w:line="273" w:lineRule="exact"/>
        <w:ind w:left="900"/>
      </w:pPr>
    </w:p>
    <w:p w14:paraId="11F48BA7" w14:textId="77777777" w:rsidR="002F160D" w:rsidRDefault="00193C2D">
      <w:pPr>
        <w:pStyle w:val="BodyText"/>
        <w:spacing w:line="273" w:lineRule="exact"/>
        <w:ind w:left="900"/>
      </w:pPr>
      <w:r>
        <w:t xml:space="preserve">    -- Calculating the average age</w:t>
      </w:r>
    </w:p>
    <w:p w14:paraId="6D9E4A4D" w14:textId="77777777" w:rsidR="002F160D" w:rsidRDefault="00193C2D">
      <w:pPr>
        <w:pStyle w:val="BodyText"/>
        <w:spacing w:line="273" w:lineRule="exact"/>
        <w:ind w:left="900"/>
      </w:pPr>
      <w:r>
        <w:t xml:space="preserve">    IF num_players &gt; 0 THEN</w:t>
      </w:r>
    </w:p>
    <w:p w14:paraId="6C95547F" w14:textId="77777777" w:rsidR="002F160D" w:rsidRDefault="00193C2D">
      <w:pPr>
        <w:pStyle w:val="BodyText"/>
        <w:spacing w:line="273" w:lineRule="exact"/>
        <w:ind w:left="900"/>
      </w:pPr>
      <w:r>
        <w:t xml:space="preserve">        avg_age := total_age / num_players;</w:t>
      </w:r>
    </w:p>
    <w:p w14:paraId="37D774F6" w14:textId="77777777" w:rsidR="002F160D" w:rsidRDefault="00193C2D">
      <w:pPr>
        <w:pStyle w:val="BodyText"/>
        <w:spacing w:line="273" w:lineRule="exact"/>
        <w:ind w:left="900"/>
      </w:pPr>
      <w:r>
        <w:t xml:space="preserve">    END IF;</w:t>
      </w:r>
    </w:p>
    <w:p w14:paraId="5FAEDFB3" w14:textId="77777777" w:rsidR="002F160D" w:rsidRDefault="002F160D">
      <w:pPr>
        <w:pStyle w:val="BodyText"/>
        <w:spacing w:line="273" w:lineRule="exact"/>
        <w:ind w:left="900"/>
      </w:pPr>
    </w:p>
    <w:p w14:paraId="52C8CA2A" w14:textId="77777777" w:rsidR="002F160D" w:rsidRDefault="00193C2D">
      <w:pPr>
        <w:pStyle w:val="BodyText"/>
        <w:spacing w:line="273" w:lineRule="exact"/>
        <w:ind w:left="900"/>
      </w:pPr>
      <w:r>
        <w:t xml:space="preserve">    -- Displaying the result</w:t>
      </w:r>
    </w:p>
    <w:p w14:paraId="7C009BEC" w14:textId="77777777" w:rsidR="002F160D" w:rsidRDefault="00193C2D">
      <w:pPr>
        <w:pStyle w:val="BodyText"/>
        <w:spacing w:line="273" w:lineRule="exact"/>
        <w:ind w:left="900"/>
      </w:pPr>
      <w:r>
        <w:t xml:space="preserve">    DBMS_OUTPUT.PUT_LINE('Total Players: ' || num_players);</w:t>
      </w:r>
    </w:p>
    <w:p w14:paraId="3E6AB7CD" w14:textId="77777777" w:rsidR="002F160D" w:rsidRDefault="00193C2D">
      <w:pPr>
        <w:pStyle w:val="BodyText"/>
        <w:spacing w:line="273" w:lineRule="exact"/>
        <w:ind w:left="900"/>
      </w:pPr>
      <w:r>
        <w:t xml:space="preserve">    DBMS_OUTPUT.PUT_LINE('Total Age: ' || total_age);</w:t>
      </w:r>
    </w:p>
    <w:p w14:paraId="1F1A121C" w14:textId="77777777" w:rsidR="002F160D" w:rsidRDefault="00193C2D">
      <w:pPr>
        <w:pStyle w:val="BodyText"/>
        <w:spacing w:line="273" w:lineRule="exact"/>
        <w:ind w:left="900"/>
      </w:pPr>
      <w:r>
        <w:lastRenderedPageBreak/>
        <w:t xml:space="preserve">    DBMS_OUTPUT.PUT_LINE('Average Age: ' || ceil(avg_age));</w:t>
      </w:r>
    </w:p>
    <w:p w14:paraId="46357F75" w14:textId="77777777" w:rsidR="002F160D" w:rsidRDefault="00193C2D">
      <w:pPr>
        <w:tabs>
          <w:tab w:val="left" w:pos="901"/>
        </w:tabs>
        <w:ind w:left="900"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0D6789B1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581A0B23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Players: 14</w:t>
      </w:r>
    </w:p>
    <w:p w14:paraId="7A2A349F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Age: 342</w:t>
      </w:r>
    </w:p>
    <w:p w14:paraId="4031C214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Average Age: 24</w:t>
      </w:r>
    </w:p>
    <w:p w14:paraId="4FEF5F18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inserts a new player record into the Player table.</w:t>
      </w:r>
    </w:p>
    <w:p w14:paraId="2D1FEFCA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3D3EEA94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v_PlayerID VARCHAR(6) := '&amp;Playerid'; -- You can generate a unique PlayerID as needed</w:t>
      </w:r>
    </w:p>
    <w:p w14:paraId="31BA1392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v_TeamID VARCHAR(10) := '&amp;TEAMID'; -- Replace with the actual TeamID</w:t>
      </w:r>
    </w:p>
    <w:p w14:paraId="4A8D9FC8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v_FName VARCHAR(30) := '&amp;Fname';</w:t>
      </w:r>
    </w:p>
    <w:p w14:paraId="36378A08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v_LName VARCHAR(30) := '&amp;Lname';</w:t>
      </w:r>
    </w:p>
    <w:p w14:paraId="0BB72E99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v_Age NUMBER(5,2) := &amp;age;</w:t>
      </w:r>
    </w:p>
    <w:p w14:paraId="0D836752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v_DateofBirth DATE := TO_DATE('&amp;DOB', 'DD-Mon-YYYY'); -- Replace with the actual DateofBirth</w:t>
      </w:r>
    </w:p>
    <w:p w14:paraId="051F7010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v_PlayingRole VARCHAR(25) := '&amp;PlayingRole';</w:t>
      </w:r>
    </w:p>
    <w:p w14:paraId="221ABCED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v_email VARCHAR(40) := '&amp;email';</w:t>
      </w:r>
    </w:p>
    <w:p w14:paraId="76CEA2E4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v_contact_no NUMBER := &amp;phone; -- Replace with the actual contact number</w:t>
      </w:r>
    </w:p>
    <w:p w14:paraId="704BFA03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v_batting varchar(10) := '&amp;batting';</w:t>
      </w:r>
    </w:p>
    <w:p w14:paraId="2DC34897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v_bowling varchar(10) := '&amp;bowling';</w:t>
      </w:r>
    </w:p>
    <w:p w14:paraId="37C49A4E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0C6066D3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INSERT INTO Player (PlayerID, TeamID, FName, LName, Age, DateofBirth, PlayingRole, email, contact_no, batting, bowling)</w:t>
      </w:r>
    </w:p>
    <w:p w14:paraId="695560E0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VALUES (v_PlayerID, v_TeamID, v_FName, v_LName, v_Age, v_DateofBirth, v_PlayingRole, v_email, v_contact_no, v_batting, v_bowling);</w:t>
      </w:r>
    </w:p>
    <w:p w14:paraId="0B72625F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COMMIT;</w:t>
      </w:r>
    </w:p>
    <w:p w14:paraId="3E3486B1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DBMS_OUTPUT.PUT_LINE('Player record inserted successfully.');</w:t>
      </w:r>
    </w:p>
    <w:p w14:paraId="00200647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679D7A54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1F6ACCA0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DBMS_OUTPUT.PUT_LINE('Error: ' || SQLERRM);</w:t>
      </w:r>
    </w:p>
    <w:p w14:paraId="5F38CB66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ROLLBACK;</w:t>
      </w:r>
    </w:p>
    <w:p w14:paraId="20DFE784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48C1762A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40DF007A" w14:textId="77777777" w:rsidR="002F160D" w:rsidRDefault="00193C2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PlayerID: 676</w:t>
      </w:r>
    </w:p>
    <w:p w14:paraId="46220C48" w14:textId="77777777" w:rsidR="002F160D" w:rsidRDefault="00193C2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TeamID: CCB01</w:t>
      </w:r>
    </w:p>
    <w:p w14:paraId="233DF655" w14:textId="77777777" w:rsidR="002F160D" w:rsidRDefault="00193C2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FName: Rahul</w:t>
      </w:r>
    </w:p>
    <w:p w14:paraId="1B1FDBFF" w14:textId="77777777" w:rsidR="002F160D" w:rsidRDefault="00193C2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LName: Sharma</w:t>
      </w:r>
    </w:p>
    <w:p w14:paraId="30477332" w14:textId="77777777" w:rsidR="002F160D" w:rsidRDefault="00193C2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Age: 23</w:t>
      </w:r>
    </w:p>
    <w:p w14:paraId="401B096D" w14:textId="77777777" w:rsidR="002F160D" w:rsidRDefault="00193C2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DateofBirth: 17-07-1999</w:t>
      </w:r>
    </w:p>
    <w:p w14:paraId="68456047" w14:textId="77777777" w:rsidR="002F160D" w:rsidRDefault="00193C2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PlayingRole: AllRounder</w:t>
      </w:r>
    </w:p>
    <w:p w14:paraId="488B8126" w14:textId="77777777" w:rsidR="002F160D" w:rsidRDefault="00193C2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email: rahulsharma@gmail.com</w:t>
      </w:r>
    </w:p>
    <w:p w14:paraId="2AE66439" w14:textId="77777777" w:rsidR="002F160D" w:rsidRDefault="00193C2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Contact_no: 9797181815</w:t>
      </w:r>
    </w:p>
    <w:p w14:paraId="639FBB3E" w14:textId="77777777" w:rsidR="002F160D" w:rsidRDefault="002F160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</w:p>
    <w:p w14:paraId="01DF1FE1" w14:textId="77777777" w:rsidR="002F160D" w:rsidRDefault="00193C2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Player record inserted successfully.</w:t>
      </w:r>
    </w:p>
    <w:p w14:paraId="67D6B2DC" w14:textId="77777777" w:rsidR="002F160D" w:rsidRDefault="00193C2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32987DA3" w14:textId="77777777" w:rsidR="002F160D" w:rsidRDefault="002F160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1F18AD49" w14:textId="77777777" w:rsidR="002F160D" w:rsidRDefault="002F160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10BC7F8C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To create a function that returns the total number of teams in a particular Cricket Board.</w:t>
      </w:r>
    </w:p>
    <w:p w14:paraId="2A75CFEA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OR REPLACE FUNCTION GetTotalTeamsInBoard(BoardID1 VARCHAR2) RETURN NUMBER IS</w:t>
      </w:r>
    </w:p>
    <w:p w14:paraId="04B60460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v_TotalTeams NUMBER := 0;</w:t>
      </w:r>
    </w:p>
    <w:p w14:paraId="55D28B79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093D8E6E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SELECT COUNT(*) INTO v_TotalTeams FROM Team WHERE BoardID = BoardID1;</w:t>
      </w:r>
    </w:p>
    <w:p w14:paraId="198DD3E7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RETURN v_TotalTeams;</w:t>
      </w:r>
    </w:p>
    <w:p w14:paraId="7106F266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328E16B6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WHEN NO_DATA_FOUND THEN</w:t>
      </w:r>
    </w:p>
    <w:p w14:paraId="100A0E13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the case when the board doesn't exist or has no teams</w:t>
      </w:r>
    </w:p>
    <w:p w14:paraId="6CCAAD17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0;</w:t>
      </w:r>
    </w:p>
    <w:p w14:paraId="365F426B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7F83CE78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other exceptions as needed</w:t>
      </w:r>
    </w:p>
    <w:p w14:paraId="7E94DC5C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-1; -- Return a negative value to indicate an error</w:t>
      </w:r>
    </w:p>
    <w:p w14:paraId="2FD69E8C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 GetTotalTeamsInBoard;</w:t>
      </w:r>
    </w:p>
    <w:p w14:paraId="578D34B4" w14:textId="77777777" w:rsidR="002F160D" w:rsidRDefault="00193C2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5F2BC10B" w14:textId="77777777" w:rsidR="002F160D" w:rsidRDefault="00193C2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Function successfully created.</w:t>
      </w:r>
    </w:p>
    <w:p w14:paraId="2C99B32A" w14:textId="77777777" w:rsidR="002F160D" w:rsidRDefault="00193C2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SQL&gt; </w:t>
      </w:r>
    </w:p>
    <w:p w14:paraId="1F7B28E1" w14:textId="77777777" w:rsidR="002F160D" w:rsidRDefault="00193C2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52DBF250" w14:textId="77777777" w:rsidR="002F160D" w:rsidRDefault="00193C2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 number;</w:t>
      </w:r>
    </w:p>
    <w:p w14:paraId="5AEBD834" w14:textId="77777777" w:rsidR="002F160D" w:rsidRDefault="00193C2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24D2275F" w14:textId="77777777" w:rsidR="002F160D" w:rsidRDefault="00193C2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res:= GetTotalTeamsInBoard('BID01');</w:t>
      </w:r>
    </w:p>
    <w:p w14:paraId="2D3D313E" w14:textId="77777777" w:rsidR="002F160D" w:rsidRDefault="00193C2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DBMS_OUTPUT.PUT_LINE('No of teams:  '||res);</w:t>
      </w:r>
    </w:p>
    <w:p w14:paraId="1F96E72D" w14:textId="77777777" w:rsidR="002F160D" w:rsidRDefault="00193C2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7B2F600B" w14:textId="77777777" w:rsidR="002F160D" w:rsidRDefault="00193C2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638476C3" w14:textId="77777777" w:rsidR="002F160D" w:rsidRDefault="00193C2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No of teams: 2</w:t>
      </w:r>
    </w:p>
    <w:p w14:paraId="6BCCFEEA" w14:textId="77777777" w:rsidR="002F160D" w:rsidRDefault="00193C2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To write a non-recursive PL/SQL procedure to retrieve even-numbered PlayerIDs registered for any tournament.</w:t>
      </w:r>
    </w:p>
    <w:p w14:paraId="325C3C50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OR REPLACE PROCEDURE GetEvenNumberedPlayerIDs IS</w:t>
      </w:r>
    </w:p>
    <w:p w14:paraId="178292B8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07436587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FOR player_rec IN ( SELECT PlayerID FROM Player WHERE MOD(TO_NUMBER(PlayerID), 2) = 0)     </w:t>
      </w:r>
    </w:p>
    <w:p w14:paraId="3F9AA6DD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LOOP</w:t>
      </w:r>
    </w:p>
    <w:p w14:paraId="2B003651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DBMS_OUTPUT.PUT_LINE('Even-Numbered PlayerID: ' || player_rec.PlayerID);</w:t>
      </w:r>
    </w:p>
    <w:p w14:paraId="42308696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END LOOP;</w:t>
      </w:r>
    </w:p>
    <w:p w14:paraId="5AA7F511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 GetEvenNumberedPlayerIDs;</w:t>
      </w:r>
    </w:p>
    <w:p w14:paraId="78717F70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3532EBF7" w14:textId="77777777" w:rsidR="002F160D" w:rsidRDefault="002F160D">
      <w:pPr>
        <w:rPr>
          <w:rFonts w:ascii="Times New Roman" w:hAnsi="Times New Roman" w:cs="Times New Roman"/>
          <w:szCs w:val="24"/>
        </w:rPr>
      </w:pPr>
    </w:p>
    <w:p w14:paraId="7D933B5E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EXEC GetEvenNumberedPlayerIDs;</w:t>
      </w:r>
    </w:p>
    <w:p w14:paraId="145980C8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102</w:t>
      </w:r>
    </w:p>
    <w:p w14:paraId="48AE4768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12</w:t>
      </w:r>
    </w:p>
    <w:p w14:paraId="60F636F2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18</w:t>
      </w:r>
    </w:p>
    <w:p w14:paraId="60A6DDC5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2</w:t>
      </w:r>
    </w:p>
    <w:p w14:paraId="7C96B211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62</w:t>
      </w:r>
    </w:p>
    <w:p w14:paraId="3C3A3EC5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66</w:t>
      </w:r>
    </w:p>
    <w:p w14:paraId="2186EA81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676</w:t>
      </w:r>
    </w:p>
    <w:p w14:paraId="4FDF0FA9" w14:textId="77777777" w:rsidR="002F160D" w:rsidRDefault="002F160D">
      <w:pPr>
        <w:rPr>
          <w:rFonts w:ascii="Times New Roman" w:hAnsi="Times New Roman" w:cs="Times New Roman"/>
          <w:szCs w:val="24"/>
        </w:rPr>
      </w:pPr>
    </w:p>
    <w:p w14:paraId="3B689419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3606446C" w14:textId="77777777" w:rsidR="002F160D" w:rsidRDefault="002F160D">
      <w:pPr>
        <w:rPr>
          <w:rFonts w:ascii="Times New Roman" w:hAnsi="Times New Roman" w:cs="Times New Roman"/>
          <w:szCs w:val="24"/>
        </w:rPr>
      </w:pPr>
    </w:p>
    <w:p w14:paraId="297BA5B3" w14:textId="77777777" w:rsidR="002F160D" w:rsidRDefault="002F160D">
      <w:pPr>
        <w:rPr>
          <w:rFonts w:ascii="Times New Roman" w:hAnsi="Times New Roman" w:cs="Times New Roman"/>
          <w:szCs w:val="24"/>
        </w:rPr>
      </w:pPr>
    </w:p>
    <w:p w14:paraId="07907BED" w14:textId="77777777" w:rsidR="002F160D" w:rsidRDefault="00193C2D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Result:</w:t>
      </w:r>
    </w:p>
    <w:p w14:paraId="4CEEF9E8" w14:textId="77777777" w:rsidR="002F160D" w:rsidRDefault="00193C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Thus the PL/SQL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Procedures,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Functions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loops</w:t>
      </w:r>
      <w:r>
        <w:rPr>
          <w:rFonts w:ascii="Times New Roman" w:hAnsi="Times New Roman" w:cs="Times New Roman"/>
          <w:spacing w:val="8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on</w:t>
      </w:r>
      <w:r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Number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theory</w:t>
      </w:r>
      <w:r>
        <w:rPr>
          <w:rFonts w:ascii="Times New Roman" w:hAnsi="Times New Roman" w:cs="Times New Roman"/>
          <w:spacing w:val="1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15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business</w:t>
      </w:r>
      <w:r>
        <w:rPr>
          <w:rFonts w:ascii="Times New Roman" w:hAnsi="Times New Roman" w:cs="Times New Roman"/>
          <w:spacing w:val="-5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scenarios experiment was successfully completed and results are verified.</w:t>
      </w:r>
    </w:p>
    <w:p w14:paraId="06F605B6" w14:textId="77777777" w:rsidR="002F160D" w:rsidRDefault="002F160D">
      <w:pPr>
        <w:rPr>
          <w:rFonts w:ascii="Times New Roman" w:hAnsi="Times New Roman" w:cs="Times New Roman"/>
          <w:sz w:val="28"/>
          <w:szCs w:val="28"/>
        </w:rPr>
      </w:pPr>
    </w:p>
    <w:sectPr w:rsidR="002F160D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C5BBD" w14:textId="77777777" w:rsidR="002F160D" w:rsidRDefault="00193C2D">
      <w:pPr>
        <w:spacing w:line="240" w:lineRule="auto"/>
      </w:pPr>
      <w:r>
        <w:separator/>
      </w:r>
    </w:p>
  </w:endnote>
  <w:endnote w:type="continuationSeparator" w:id="0">
    <w:p w14:paraId="4C5C84E6" w14:textId="77777777" w:rsidR="002F160D" w:rsidRDefault="00193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DC309" w14:textId="77777777" w:rsidR="002F160D" w:rsidRDefault="00193C2D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BABDCD" wp14:editId="0B1013E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1451C" w14:textId="77777777" w:rsidR="002F160D" w:rsidRDefault="00193C2D">
      <w:pPr>
        <w:spacing w:after="0"/>
      </w:pPr>
      <w:r>
        <w:separator/>
      </w:r>
    </w:p>
  </w:footnote>
  <w:footnote w:type="continuationSeparator" w:id="0">
    <w:p w14:paraId="66385373" w14:textId="77777777" w:rsidR="002F160D" w:rsidRDefault="00193C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2D222A"/>
    <w:multiLevelType w:val="multilevel"/>
    <w:tmpl w:val="092D222A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num w:numId="1" w16cid:durableId="932279857">
    <w:abstractNumId w:val="5"/>
  </w:num>
  <w:num w:numId="2" w16cid:durableId="28263039">
    <w:abstractNumId w:val="3"/>
  </w:num>
  <w:num w:numId="3" w16cid:durableId="1261446093">
    <w:abstractNumId w:val="2"/>
  </w:num>
  <w:num w:numId="4" w16cid:durableId="1372266077">
    <w:abstractNumId w:val="4"/>
  </w:num>
  <w:num w:numId="5" w16cid:durableId="1532642280">
    <w:abstractNumId w:val="1"/>
  </w:num>
  <w:num w:numId="6" w16cid:durableId="1307199326">
    <w:abstractNumId w:val="0"/>
  </w:num>
  <w:num w:numId="7" w16cid:durableId="19091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15074B"/>
    <w:rsid w:val="00163AFF"/>
    <w:rsid w:val="00176D2D"/>
    <w:rsid w:val="00193C2D"/>
    <w:rsid w:val="00264DE1"/>
    <w:rsid w:val="0029639D"/>
    <w:rsid w:val="002E00A0"/>
    <w:rsid w:val="002E6DF9"/>
    <w:rsid w:val="002F160D"/>
    <w:rsid w:val="00326F90"/>
    <w:rsid w:val="00376C1E"/>
    <w:rsid w:val="003D2FFC"/>
    <w:rsid w:val="004565D5"/>
    <w:rsid w:val="00515698"/>
    <w:rsid w:val="00590F89"/>
    <w:rsid w:val="006411F2"/>
    <w:rsid w:val="006C335B"/>
    <w:rsid w:val="006F1245"/>
    <w:rsid w:val="007B7D2A"/>
    <w:rsid w:val="008262CD"/>
    <w:rsid w:val="00826549"/>
    <w:rsid w:val="008A4592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DB6A2D"/>
    <w:rsid w:val="00DD1E60"/>
    <w:rsid w:val="00E42476"/>
    <w:rsid w:val="00F41827"/>
    <w:rsid w:val="00FC693F"/>
    <w:rsid w:val="00FD7D44"/>
    <w:rsid w:val="17F12646"/>
    <w:rsid w:val="1C174926"/>
    <w:rsid w:val="4AFB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F7FE3F"/>
  <w14:defaultImageDpi w14:val="300"/>
  <w15:docId w15:val="{0D14F3DF-51DA-4462-9030-FE2F01B5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736</Words>
  <Characters>4198</Characters>
  <Application>Microsoft Office Word</Application>
  <DocSecurity>4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gowthammallipudi14@gmail.com</cp:lastModifiedBy>
  <cp:revision>2</cp:revision>
  <cp:lastPrinted>2025-10-15T00:45:00Z</cp:lastPrinted>
  <dcterms:created xsi:type="dcterms:W3CDTF">2025-10-26T09:58:00Z</dcterms:created>
  <dcterms:modified xsi:type="dcterms:W3CDTF">2025-10-26T09:58:00Z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736EC3847F8F4C02B97071C780B14745_13</vt:lpwstr>
  </property>
</Properties>
</file>