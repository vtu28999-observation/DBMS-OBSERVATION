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48299" w14:textId="77777777" w:rsidR="00457F88" w:rsidRDefault="002F5DC7">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09F3174E" w14:textId="77777777" w:rsidR="00457F88" w:rsidRDefault="002F5DC7">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4263F4A7" wp14:editId="0FAD9598">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4DD1B838" w14:textId="77777777" w:rsidR="00457F88" w:rsidRDefault="002F5DC7">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1150A36A" wp14:editId="5D99E004">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01950E9F" w14:textId="77777777" w:rsidR="00457F88" w:rsidRDefault="002F5DC7">
      <w:pPr>
        <w:spacing w:after="0" w:line="240" w:lineRule="auto"/>
        <w:jc w:val="center"/>
      </w:pPr>
      <w:r>
        <w:rPr>
          <w:rFonts w:ascii="Times New Roman" w:hAnsi="Times New Roman"/>
          <w:b/>
          <w:szCs w:val="24"/>
        </w:rPr>
        <w:t>B.Tech. – Computer Science and Engineering</w:t>
      </w:r>
    </w:p>
    <w:p w14:paraId="4E5E87CF" w14:textId="77777777" w:rsidR="00457F88" w:rsidRDefault="002F5DC7">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7333D05E" wp14:editId="25CD9AF7">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02312A8" w14:textId="77777777" w:rsidR="00457F88" w:rsidRDefault="002F5DC7">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C8FA7DF" w14:textId="77777777" w:rsidR="00457F88" w:rsidRDefault="00457F88">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B8CE3D3" w14:textId="77777777" w:rsidR="00457F88" w:rsidRDefault="00457F88"/>
    <w:p w14:paraId="070CC982" w14:textId="77777777" w:rsidR="00457F88" w:rsidRDefault="002F5DC7">
      <w:pPr>
        <w:jc w:val="center"/>
      </w:pPr>
      <w:r>
        <w:t>Academic Year: 2025–2026</w:t>
      </w:r>
    </w:p>
    <w:p w14:paraId="109B2804" w14:textId="77777777" w:rsidR="00457F88" w:rsidRDefault="002F5DC7">
      <w:pPr>
        <w:jc w:val="center"/>
      </w:pPr>
      <w:r>
        <w:t>SUMMER SEMESTER - SS2526</w:t>
      </w:r>
    </w:p>
    <w:p w14:paraId="2B5AE63D" w14:textId="77777777" w:rsidR="00457F88" w:rsidRDefault="002F5DC7">
      <w:r>
        <w:br/>
        <w:t>Course Code</w:t>
      </w:r>
      <w:r>
        <w:tab/>
        <w:t>: 10211CS207</w:t>
      </w:r>
    </w:p>
    <w:p w14:paraId="593F8242" w14:textId="77777777" w:rsidR="00457F88" w:rsidRDefault="002F5DC7">
      <w:r>
        <w:t>Course Name</w:t>
      </w:r>
      <w:r>
        <w:tab/>
        <w:t>: Database Management Systems</w:t>
      </w:r>
    </w:p>
    <w:p w14:paraId="7474FE7B" w14:textId="77777777" w:rsidR="00457F88" w:rsidRDefault="002F5DC7">
      <w:r>
        <w:t>Slot No</w:t>
      </w:r>
      <w:r>
        <w:tab/>
        <w:t xml:space="preserve">: </w:t>
      </w:r>
      <w:r>
        <w:t xml:space="preserve"> S1L4</w:t>
      </w:r>
      <w:r>
        <w:br/>
      </w:r>
    </w:p>
    <w:p w14:paraId="4753B316" w14:textId="77777777" w:rsidR="00457F88" w:rsidRDefault="002F5DC7">
      <w:pPr>
        <w:pStyle w:val="Title"/>
      </w:pPr>
      <w:r>
        <w:t xml:space="preserve">DBMS </w:t>
      </w:r>
      <w:r>
        <w:t>TASK - 1</w:t>
      </w:r>
      <w:r>
        <w:t xml:space="preserve"> REPORT</w:t>
      </w:r>
    </w:p>
    <w:p w14:paraId="710A3D50" w14:textId="77777777" w:rsidR="00457F88" w:rsidRDefault="002F5DC7">
      <w:r>
        <w:rPr>
          <w:sz w:val="28"/>
          <w:szCs w:val="24"/>
        </w:rPr>
        <w:t xml:space="preserve">Title: </w:t>
      </w:r>
      <w:r>
        <w:rPr>
          <w:sz w:val="28"/>
          <w:szCs w:val="24"/>
        </w:rPr>
        <w:t>Conceptual Design through FTR</w:t>
      </w:r>
      <w:r>
        <w:br/>
      </w:r>
    </w:p>
    <w:p w14:paraId="30DF1C9A" w14:textId="77777777" w:rsidR="00457F88" w:rsidRDefault="002F5DC7">
      <w:r>
        <w:t>Submitted by:</w:t>
      </w:r>
      <w:r>
        <w:br/>
      </w:r>
    </w:p>
    <w:tbl>
      <w:tblPr>
        <w:tblStyle w:val="TableGrid"/>
        <w:tblW w:w="0" w:type="auto"/>
        <w:tblLook w:val="04A0" w:firstRow="1" w:lastRow="0" w:firstColumn="1" w:lastColumn="0" w:noHBand="0" w:noVBand="1"/>
      </w:tblPr>
      <w:tblGrid>
        <w:gridCol w:w="1353"/>
        <w:gridCol w:w="2468"/>
        <w:gridCol w:w="4809"/>
      </w:tblGrid>
      <w:tr w:rsidR="00457F88" w14:paraId="48F9C1C2" w14:textId="77777777">
        <w:tc>
          <w:tcPr>
            <w:tcW w:w="1353" w:type="dxa"/>
          </w:tcPr>
          <w:p w14:paraId="7A590134" w14:textId="77777777" w:rsidR="00457F88" w:rsidRDefault="002F5DC7">
            <w:pPr>
              <w:spacing w:after="0" w:line="240" w:lineRule="auto"/>
              <w:jc w:val="center"/>
              <w:rPr>
                <w:b/>
                <w:bCs/>
              </w:rPr>
            </w:pPr>
            <w:r>
              <w:rPr>
                <w:b/>
                <w:bCs/>
              </w:rPr>
              <w:t>VTUNO</w:t>
            </w:r>
          </w:p>
        </w:tc>
        <w:tc>
          <w:tcPr>
            <w:tcW w:w="2468" w:type="dxa"/>
          </w:tcPr>
          <w:p w14:paraId="4390301C" w14:textId="77777777" w:rsidR="00457F88" w:rsidRDefault="002F5DC7">
            <w:pPr>
              <w:spacing w:after="0" w:line="240" w:lineRule="auto"/>
              <w:jc w:val="center"/>
              <w:rPr>
                <w:b/>
                <w:bCs/>
              </w:rPr>
            </w:pPr>
            <w:r>
              <w:rPr>
                <w:b/>
                <w:bCs/>
              </w:rPr>
              <w:t>REGISTER NUMBER</w:t>
            </w:r>
          </w:p>
        </w:tc>
        <w:tc>
          <w:tcPr>
            <w:tcW w:w="4809" w:type="dxa"/>
          </w:tcPr>
          <w:p w14:paraId="0D9284B5" w14:textId="77777777" w:rsidR="00457F88" w:rsidRDefault="002F5DC7">
            <w:pPr>
              <w:spacing w:after="0" w:line="240" w:lineRule="auto"/>
              <w:jc w:val="center"/>
              <w:rPr>
                <w:b/>
                <w:bCs/>
              </w:rPr>
            </w:pPr>
            <w:r>
              <w:rPr>
                <w:b/>
                <w:bCs/>
              </w:rPr>
              <w:t>STUDENT NAME</w:t>
            </w:r>
          </w:p>
        </w:tc>
      </w:tr>
      <w:tr w:rsidR="00457F88" w14:paraId="5C6B48ED" w14:textId="77777777">
        <w:tc>
          <w:tcPr>
            <w:tcW w:w="1353" w:type="dxa"/>
            <w:vAlign w:val="bottom"/>
          </w:tcPr>
          <w:p w14:paraId="308B1D8C" w14:textId="7C99E23B" w:rsidR="00457F88" w:rsidRDefault="002F5DC7">
            <w:pPr>
              <w:spacing w:after="0" w:line="240" w:lineRule="auto"/>
            </w:pPr>
            <w:r>
              <w:t>VTU29796</w:t>
            </w:r>
          </w:p>
        </w:tc>
        <w:tc>
          <w:tcPr>
            <w:tcW w:w="2468" w:type="dxa"/>
            <w:vAlign w:val="bottom"/>
          </w:tcPr>
          <w:p w14:paraId="63F9572E" w14:textId="6547CEA0" w:rsidR="00457F88" w:rsidRDefault="002F5DC7">
            <w:pPr>
              <w:spacing w:after="0" w:line="240" w:lineRule="auto"/>
            </w:pPr>
            <w:r>
              <w:t>24UECS0712</w:t>
            </w:r>
          </w:p>
        </w:tc>
        <w:tc>
          <w:tcPr>
            <w:tcW w:w="4809" w:type="dxa"/>
            <w:vAlign w:val="bottom"/>
          </w:tcPr>
          <w:p w14:paraId="6F9258F3" w14:textId="225A8417" w:rsidR="00457F88" w:rsidRDefault="002F5DC7">
            <w:pPr>
              <w:spacing w:after="0" w:line="240" w:lineRule="auto"/>
            </w:pPr>
            <w:r>
              <w:t>M.Gowtham Naga Lakshman</w:t>
            </w:r>
          </w:p>
        </w:tc>
      </w:tr>
    </w:tbl>
    <w:p w14:paraId="1AD9A69C" w14:textId="77777777" w:rsidR="00457F88" w:rsidRDefault="002F5DC7">
      <w:r>
        <w:br/>
      </w:r>
    </w:p>
    <w:p w14:paraId="2AD9617A" w14:textId="77777777" w:rsidR="00457F88" w:rsidRDefault="00457F88"/>
    <w:p w14:paraId="707D3EA3" w14:textId="77777777" w:rsidR="00457F88" w:rsidRDefault="00457F88"/>
    <w:p w14:paraId="0FD8F1B2" w14:textId="77777777" w:rsidR="00457F88" w:rsidRDefault="00457F88"/>
    <w:p w14:paraId="10BD0485" w14:textId="77777777" w:rsidR="00457F88" w:rsidRDefault="00457F88"/>
    <w:p w14:paraId="3E632767" w14:textId="77777777" w:rsidR="00457F88" w:rsidRDefault="00457F88"/>
    <w:p w14:paraId="7CEB6006" w14:textId="77777777" w:rsidR="00457F88" w:rsidRDefault="00457F88"/>
    <w:p w14:paraId="6CCFBC90" w14:textId="77777777" w:rsidR="00457F88" w:rsidRDefault="00457F88"/>
    <w:p w14:paraId="7881E036" w14:textId="77777777" w:rsidR="00457F88" w:rsidRDefault="002F5DC7">
      <w:pPr>
        <w:jc w:val="center"/>
        <w:rPr>
          <w:b/>
          <w:sz w:val="32"/>
        </w:rPr>
      </w:pPr>
      <w:r>
        <w:rPr>
          <w:b/>
          <w:sz w:val="32"/>
        </w:rPr>
        <w:lastRenderedPageBreak/>
        <w:t>TNCA Management System</w:t>
      </w:r>
    </w:p>
    <w:p w14:paraId="29837A38" w14:textId="77777777" w:rsidR="00457F88" w:rsidRDefault="002F5DC7">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w:t>
      </w:r>
      <w:r>
        <w:t>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w:t>
      </w:r>
      <w:r>
        <w:t>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w:t>
      </w:r>
      <w:r>
        <w:t>ncerned with the administrative, conducting tournaments and match aspects of providing services within a TNCA management system. The ‘TNCA Management System’ allows us to keep track of matches of tournament and also keeps track of players when requested.</w:t>
      </w:r>
    </w:p>
    <w:p w14:paraId="33F480E6" w14:textId="77777777" w:rsidR="00457F88" w:rsidRDefault="00457F88">
      <w:pPr>
        <w:jc w:val="center"/>
        <w:rPr>
          <w:b/>
        </w:rPr>
      </w:pPr>
    </w:p>
    <w:p w14:paraId="4601C721" w14:textId="77777777" w:rsidR="00457F88" w:rsidRDefault="00457F88">
      <w:pPr>
        <w:jc w:val="center"/>
        <w:rPr>
          <w:b/>
        </w:rPr>
      </w:pPr>
    </w:p>
    <w:p w14:paraId="4D411315" w14:textId="77777777" w:rsidR="00457F88" w:rsidRDefault="00457F88">
      <w:pPr>
        <w:jc w:val="center"/>
        <w:rPr>
          <w:b/>
        </w:rPr>
      </w:pPr>
    </w:p>
    <w:p w14:paraId="5485DB27" w14:textId="77777777" w:rsidR="00457F88" w:rsidRDefault="00457F88">
      <w:pPr>
        <w:jc w:val="center"/>
        <w:rPr>
          <w:b/>
        </w:rPr>
      </w:pPr>
    </w:p>
    <w:p w14:paraId="2E354ECC" w14:textId="77777777" w:rsidR="00457F88" w:rsidRDefault="00457F88">
      <w:pPr>
        <w:jc w:val="center"/>
        <w:rPr>
          <w:b/>
        </w:rPr>
      </w:pPr>
    </w:p>
    <w:p w14:paraId="4E1CA39A" w14:textId="77777777" w:rsidR="00457F88" w:rsidRDefault="00457F88">
      <w:pPr>
        <w:jc w:val="center"/>
        <w:rPr>
          <w:b/>
        </w:rPr>
      </w:pPr>
    </w:p>
    <w:p w14:paraId="3BBD2D54" w14:textId="77777777" w:rsidR="00457F88" w:rsidRDefault="00457F88">
      <w:pPr>
        <w:jc w:val="center"/>
        <w:rPr>
          <w:b/>
        </w:rPr>
      </w:pPr>
    </w:p>
    <w:p w14:paraId="6380B5F2" w14:textId="77777777" w:rsidR="00457F88" w:rsidRDefault="00457F88">
      <w:pPr>
        <w:jc w:val="center"/>
        <w:rPr>
          <w:b/>
        </w:rPr>
      </w:pPr>
    </w:p>
    <w:p w14:paraId="5BD0FB39" w14:textId="77777777" w:rsidR="00457F88" w:rsidRDefault="00457F88">
      <w:pPr>
        <w:jc w:val="center"/>
        <w:rPr>
          <w:b/>
        </w:rPr>
      </w:pPr>
    </w:p>
    <w:p w14:paraId="7B42B2A3" w14:textId="77777777" w:rsidR="00457F88" w:rsidRDefault="00457F88">
      <w:pPr>
        <w:jc w:val="center"/>
        <w:rPr>
          <w:b/>
        </w:rPr>
      </w:pPr>
    </w:p>
    <w:p w14:paraId="48CC1DDC" w14:textId="77777777" w:rsidR="00457F88" w:rsidRDefault="00457F88">
      <w:pPr>
        <w:jc w:val="center"/>
        <w:rPr>
          <w:b/>
        </w:rPr>
      </w:pPr>
    </w:p>
    <w:p w14:paraId="59A26A7F" w14:textId="77777777" w:rsidR="00457F88" w:rsidRDefault="002F5DC7">
      <w:pPr>
        <w:jc w:val="center"/>
        <w:rPr>
          <w:b/>
        </w:rPr>
      </w:pPr>
      <w:r>
        <w:rPr>
          <w:b/>
        </w:rPr>
        <w:t>TASK 1: Conceptual Design through FTR</w:t>
      </w:r>
    </w:p>
    <w:p w14:paraId="46DC615A" w14:textId="77777777" w:rsidR="00457F88" w:rsidRDefault="002F5DC7">
      <w:pPr>
        <w:jc w:val="both"/>
        <w:rPr>
          <w:rFonts w:ascii="Times New Roman" w:hAnsi="Times New Roman" w:cs="Times New Roman"/>
          <w:b/>
          <w:bCs/>
        </w:rPr>
      </w:pPr>
      <w:r>
        <w:rPr>
          <w:rFonts w:ascii="Times New Roman" w:hAnsi="Times New Roman" w:cs="Times New Roman"/>
          <w:b/>
          <w:bCs/>
        </w:rPr>
        <w:t>Aim:</w:t>
      </w:r>
    </w:p>
    <w:p w14:paraId="0F8FA406" w14:textId="77777777" w:rsidR="00457F88" w:rsidRDefault="002F5DC7">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149423FE" w14:textId="77777777" w:rsidR="00457F88" w:rsidRDefault="002F5DC7">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12358864" w14:textId="77777777" w:rsidR="00457F88" w:rsidRDefault="002F5DC7">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2ABE11E3" w14:textId="77777777" w:rsidR="00457F88" w:rsidRDefault="002F5DC7">
      <w:pPr>
        <w:pStyle w:val="BodyText"/>
        <w:spacing w:before="4" w:line="275" w:lineRule="exact"/>
        <w:ind w:left="816"/>
      </w:pPr>
      <w:r>
        <w:rPr>
          <w:b/>
        </w:rPr>
        <w:t xml:space="preserve">1. c </w:t>
      </w:r>
      <w:r>
        <w:t>Identification of relationships, cardinality, type of relationship.</w:t>
      </w:r>
    </w:p>
    <w:p w14:paraId="58C0F5B9" w14:textId="77777777" w:rsidR="00457F88" w:rsidRDefault="002F5DC7">
      <w:pPr>
        <w:pStyle w:val="BodyText"/>
        <w:spacing w:line="275" w:lineRule="exact"/>
        <w:ind w:left="816"/>
      </w:pPr>
      <w:r>
        <w:rPr>
          <w:b/>
        </w:rPr>
        <w:t xml:space="preserve">1. d </w:t>
      </w:r>
      <w:r>
        <w:t>Reframing the relations with keys and constraint.</w:t>
      </w:r>
    </w:p>
    <w:p w14:paraId="7D9FA640" w14:textId="77777777" w:rsidR="00457F88" w:rsidRDefault="002F5DC7">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70B9E29A" w14:textId="77777777" w:rsidR="00457F88" w:rsidRDefault="00457F88">
      <w:pPr>
        <w:tabs>
          <w:tab w:val="left" w:pos="1056"/>
        </w:tabs>
        <w:spacing w:line="273" w:lineRule="exact"/>
        <w:rPr>
          <w:rFonts w:ascii="Times New Roman" w:hAnsi="Times New Roman" w:cs="Times New Roman"/>
        </w:rPr>
      </w:pPr>
    </w:p>
    <w:p w14:paraId="263729CE" w14:textId="77777777" w:rsidR="00457F88" w:rsidRDefault="002F5DC7">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2D4B810E" w14:textId="77777777" w:rsidR="00457F88" w:rsidRDefault="002F5DC7">
      <w:pPr>
        <w:ind w:firstLine="456"/>
        <w:rPr>
          <w:rFonts w:ascii="Times New Roman" w:hAnsi="Times New Roman" w:cs="Times New Roman"/>
        </w:rPr>
      </w:pPr>
      <w:r>
        <w:rPr>
          <w:rFonts w:ascii="Times New Roman" w:hAnsi="Times New Roman" w:cs="Times New Roman"/>
        </w:rPr>
        <w:t>1.a.1 CricketBoard</w:t>
      </w:r>
    </w:p>
    <w:p w14:paraId="44A2B8EC" w14:textId="77777777" w:rsidR="00457F88" w:rsidRDefault="002F5DC7">
      <w:pPr>
        <w:ind w:firstLine="456"/>
        <w:rPr>
          <w:rFonts w:ascii="Times New Roman" w:hAnsi="Times New Roman" w:cs="Times New Roman"/>
        </w:rPr>
      </w:pPr>
      <w:r>
        <w:rPr>
          <w:rFonts w:ascii="Times New Roman" w:hAnsi="Times New Roman" w:cs="Times New Roman"/>
        </w:rPr>
        <w:t>1.a.2 Team</w:t>
      </w:r>
    </w:p>
    <w:p w14:paraId="319D1079" w14:textId="77777777" w:rsidR="00457F88" w:rsidRDefault="002F5DC7">
      <w:pPr>
        <w:ind w:firstLine="456"/>
        <w:rPr>
          <w:rFonts w:ascii="Times New Roman" w:hAnsi="Times New Roman" w:cs="Times New Roman"/>
        </w:rPr>
      </w:pPr>
      <w:r>
        <w:rPr>
          <w:rFonts w:ascii="Times New Roman" w:hAnsi="Times New Roman" w:cs="Times New Roman"/>
        </w:rPr>
        <w:t>1.a.3 Player</w:t>
      </w:r>
    </w:p>
    <w:p w14:paraId="718DCA85" w14:textId="77777777" w:rsidR="00457F88" w:rsidRDefault="002F5DC7">
      <w:pPr>
        <w:ind w:firstLine="456"/>
        <w:rPr>
          <w:rFonts w:ascii="Times New Roman" w:hAnsi="Times New Roman" w:cs="Times New Roman"/>
        </w:rPr>
      </w:pPr>
      <w:r>
        <w:rPr>
          <w:rFonts w:ascii="Times New Roman" w:hAnsi="Times New Roman" w:cs="Times New Roman"/>
        </w:rPr>
        <w:t>1.a.4 Match</w:t>
      </w:r>
    </w:p>
    <w:p w14:paraId="679F44FA" w14:textId="77777777" w:rsidR="00457F88" w:rsidRDefault="002F5DC7">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42623FA" w14:textId="77777777" w:rsidR="00457F88" w:rsidRDefault="002F5DC7">
      <w:pPr>
        <w:ind w:firstLine="456"/>
        <w:rPr>
          <w:rFonts w:ascii="Times New Roman" w:hAnsi="Times New Roman" w:cs="Times New Roman"/>
          <w:b/>
        </w:rPr>
      </w:pPr>
      <w:r>
        <w:rPr>
          <w:rFonts w:ascii="Times New Roman" w:hAnsi="Times New Roman" w:cs="Times New Roman"/>
        </w:rPr>
        <w:t>1.a.6 Umpire</w:t>
      </w:r>
    </w:p>
    <w:p w14:paraId="263F2303" w14:textId="77777777" w:rsidR="00457F88" w:rsidRDefault="002F5DC7">
      <w:pPr>
        <w:jc w:val="both"/>
        <w:rPr>
          <w:rFonts w:ascii="Times New Roman" w:hAnsi="Times New Roman" w:cs="Times New Roman"/>
          <w:b/>
        </w:rPr>
      </w:pPr>
      <w:r>
        <w:rPr>
          <w:rFonts w:ascii="Times New Roman" w:hAnsi="Times New Roman" w:cs="Times New Roman"/>
          <w:b/>
        </w:rPr>
        <w:t>1.b Identifyingtheattributes</w:t>
      </w:r>
    </w:p>
    <w:p w14:paraId="5F2EE0DC" w14:textId="77777777" w:rsidR="00457F88" w:rsidRDefault="002F5DC7">
      <w:pPr>
        <w:ind w:firstLine="456"/>
        <w:rPr>
          <w:rFonts w:ascii="Times New Roman" w:hAnsi="Times New Roman" w:cs="Times New Roman"/>
        </w:rPr>
      </w:pPr>
      <w:r>
        <w:rPr>
          <w:rFonts w:ascii="Times New Roman" w:hAnsi="Times New Roman" w:cs="Times New Roman"/>
        </w:rPr>
        <w:t>1.b.1 CricketBoard(BoardID, Name, Address, Contact_No)</w:t>
      </w:r>
    </w:p>
    <w:p w14:paraId="24754FA9" w14:textId="77777777" w:rsidR="00457F88" w:rsidRDefault="002F5DC7">
      <w:pPr>
        <w:ind w:firstLine="456"/>
        <w:rPr>
          <w:rFonts w:ascii="Times New Roman" w:hAnsi="Times New Roman" w:cs="Times New Roman"/>
        </w:rPr>
      </w:pPr>
      <w:r>
        <w:rPr>
          <w:rFonts w:ascii="Times New Roman" w:hAnsi="Times New Roman" w:cs="Times New Roman"/>
        </w:rPr>
        <w:t>1.b.2 Team(TeamID, Name, Coach, Captain)</w:t>
      </w:r>
    </w:p>
    <w:p w14:paraId="437DC3E9" w14:textId="77777777" w:rsidR="00457F88" w:rsidRDefault="002F5DC7">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4AD1A05B" w14:textId="77777777" w:rsidR="00457F88" w:rsidRDefault="002F5DC7">
      <w:pPr>
        <w:ind w:firstLine="456"/>
        <w:rPr>
          <w:rFonts w:ascii="Times New Roman" w:hAnsi="Times New Roman" w:cs="Times New Roman"/>
        </w:rPr>
      </w:pPr>
      <w:r>
        <w:rPr>
          <w:rFonts w:ascii="Times New Roman" w:hAnsi="Times New Roman" w:cs="Times New Roman"/>
        </w:rPr>
        <w:t>1.b.4 Match( MatchID, Date, Time, Result)</w:t>
      </w:r>
    </w:p>
    <w:p w14:paraId="67018D4F" w14:textId="77777777" w:rsidR="00457F88" w:rsidRDefault="002F5DC7">
      <w:pPr>
        <w:ind w:firstLine="456"/>
        <w:rPr>
          <w:rFonts w:ascii="Times New Roman" w:hAnsi="Times New Roman" w:cs="Times New Roman"/>
        </w:rPr>
      </w:pPr>
      <w:r>
        <w:rPr>
          <w:rFonts w:ascii="Times New Roman" w:hAnsi="Times New Roman" w:cs="Times New Roman"/>
        </w:rPr>
        <w:t>1.b.5 Ground(GroundID, Name, Location, Capacity)</w:t>
      </w:r>
    </w:p>
    <w:p w14:paraId="41971020" w14:textId="77777777" w:rsidR="00457F88" w:rsidRDefault="002F5DC7">
      <w:pPr>
        <w:pStyle w:val="Heading1"/>
        <w:spacing w:line="271" w:lineRule="exact"/>
        <w:ind w:firstLine="351"/>
        <w:rPr>
          <w:rFonts w:ascii="Times New Roman" w:hAnsi="Times New Roman" w:cs="Times New Roman"/>
          <w:color w:val="auto"/>
          <w:sz w:val="24"/>
          <w:szCs w:val="24"/>
        </w:rPr>
      </w:pPr>
      <w:r>
        <w:rPr>
          <w:rFonts w:ascii="Times New Roman" w:hAnsi="Times New Roman" w:cs="Times New Roman"/>
          <w:color w:val="auto"/>
          <w:sz w:val="24"/>
          <w:szCs w:val="24"/>
        </w:rPr>
        <w:lastRenderedPageBreak/>
        <w:t>1.b.6 Umpire(UmpireID, FName, LName, Age, DateofBirth, Country, email, contact_no)</w:t>
      </w:r>
    </w:p>
    <w:p w14:paraId="5B528233" w14:textId="77777777" w:rsidR="00457F88" w:rsidRDefault="002F5DC7">
      <w:pPr>
        <w:pStyle w:val="Heading1"/>
        <w:spacing w:line="271" w:lineRule="exact"/>
        <w:rPr>
          <w:rFonts w:ascii="Times New Roman" w:hAnsi="Times New Roman" w:cs="Times New Roman"/>
          <w:color w:val="auto"/>
          <w:sz w:val="24"/>
          <w:szCs w:val="24"/>
        </w:rPr>
      </w:pPr>
      <w:r>
        <w:rPr>
          <w:rFonts w:ascii="Times New Roman" w:hAnsi="Times New Roman" w:cs="Times New Roman"/>
          <w:color w:val="auto"/>
          <w:sz w:val="24"/>
          <w:szCs w:val="24"/>
        </w:rPr>
        <w:t>1.c Identification of relationships, cardinality, type of relationship.</w:t>
      </w:r>
    </w:p>
    <w:p w14:paraId="0759D1EC" w14:textId="77777777" w:rsidR="00457F88" w:rsidRDefault="002F5DC7">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BD6F3B9" w14:textId="77777777" w:rsidR="00457F88" w:rsidRDefault="002F5DC7">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2050C166" w14:textId="77777777" w:rsidR="00457F88" w:rsidRDefault="002F5DC7">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55181A94" w14:textId="77777777" w:rsidR="00457F88" w:rsidRDefault="002F5DC7">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18C08645" w14:textId="77777777" w:rsidR="00457F88" w:rsidRDefault="002F5DC7">
      <w:pPr>
        <w:jc w:val="both"/>
        <w:rPr>
          <w:rFonts w:ascii="Times New Roman" w:hAnsi="Times New Roman" w:cs="Times New Roman"/>
          <w:b/>
        </w:rPr>
      </w:pPr>
      <w:r>
        <w:rPr>
          <w:rFonts w:ascii="Times New Roman" w:hAnsi="Times New Roman" w:cs="Times New Roman"/>
          <w:b/>
        </w:rPr>
        <w:t>1.d Reframing the relations with keys and constraint</w:t>
      </w:r>
    </w:p>
    <w:p w14:paraId="2CEBCB20" w14:textId="77777777" w:rsidR="00457F88" w:rsidRDefault="002F5DC7">
      <w:pPr>
        <w:jc w:val="both"/>
        <w:rPr>
          <w:rFonts w:ascii="Times New Roman" w:hAnsi="Times New Roman" w:cs="Times New Roman"/>
          <w:b/>
        </w:rPr>
      </w:pPr>
      <w:r>
        <w:rPr>
          <w:rFonts w:ascii="Times New Roman" w:hAnsi="Times New Roman" w:cs="Times New Roman"/>
          <w:b/>
        </w:rPr>
        <w:t>1.d.1 Create Table CricketBoard:</w:t>
      </w:r>
    </w:p>
    <w:p w14:paraId="6CDC5E18" w14:textId="77777777" w:rsidR="00457F88" w:rsidRDefault="002F5DC7">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5D12A5E5" w14:textId="77777777" w:rsidR="00457F88" w:rsidRDefault="002F5DC7">
      <w:pPr>
        <w:jc w:val="both"/>
        <w:rPr>
          <w:rFonts w:ascii="Times New Roman" w:hAnsi="Times New Roman" w:cs="Times New Roman"/>
        </w:rPr>
      </w:pPr>
      <w:r>
        <w:rPr>
          <w:rFonts w:ascii="Times New Roman" w:hAnsi="Times New Roman" w:cs="Times New Roman"/>
        </w:rPr>
        <w:t>Table Created</w:t>
      </w:r>
    </w:p>
    <w:p w14:paraId="2F7320AD" w14:textId="77777777" w:rsidR="00457F88" w:rsidRDefault="002F5DC7">
      <w:pPr>
        <w:jc w:val="both"/>
        <w:rPr>
          <w:rFonts w:ascii="Times New Roman" w:hAnsi="Times New Roman" w:cs="Times New Roman"/>
        </w:rPr>
      </w:pPr>
      <w:r>
        <w:rPr>
          <w:rFonts w:ascii="Times New Roman" w:hAnsi="Times New Roman" w:cs="Times New Roman"/>
        </w:rPr>
        <w:t>SQL&gt;DESC CricketBoard</w:t>
      </w:r>
    </w:p>
    <w:tbl>
      <w:tblPr>
        <w:tblStyle w:val="TableGrid"/>
        <w:tblW w:w="0" w:type="auto"/>
        <w:tblLook w:val="04A0" w:firstRow="1" w:lastRow="0" w:firstColumn="1" w:lastColumn="0" w:noHBand="0" w:noVBand="1"/>
      </w:tblPr>
      <w:tblGrid>
        <w:gridCol w:w="2789"/>
        <w:gridCol w:w="1679"/>
        <w:gridCol w:w="2894"/>
      </w:tblGrid>
      <w:tr w:rsidR="00457F88" w14:paraId="0D8C71FB" w14:textId="77777777">
        <w:trPr>
          <w:trHeight w:val="275"/>
        </w:trPr>
        <w:tc>
          <w:tcPr>
            <w:tcW w:w="2789" w:type="dxa"/>
          </w:tcPr>
          <w:p w14:paraId="6EB9688F"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Column</w:t>
            </w:r>
          </w:p>
        </w:tc>
        <w:tc>
          <w:tcPr>
            <w:tcW w:w="1679" w:type="dxa"/>
          </w:tcPr>
          <w:p w14:paraId="59ED1C60"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NULL</w:t>
            </w:r>
          </w:p>
        </w:tc>
        <w:tc>
          <w:tcPr>
            <w:tcW w:w="2894" w:type="dxa"/>
          </w:tcPr>
          <w:p w14:paraId="78667466"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TYPE</w:t>
            </w:r>
          </w:p>
        </w:tc>
      </w:tr>
      <w:tr w:rsidR="00457F88" w14:paraId="515CB03B" w14:textId="77777777">
        <w:trPr>
          <w:trHeight w:val="260"/>
        </w:trPr>
        <w:tc>
          <w:tcPr>
            <w:tcW w:w="2789" w:type="dxa"/>
          </w:tcPr>
          <w:p w14:paraId="5FFD66A6"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BoardID</w:t>
            </w:r>
          </w:p>
        </w:tc>
        <w:tc>
          <w:tcPr>
            <w:tcW w:w="1679" w:type="dxa"/>
          </w:tcPr>
          <w:p w14:paraId="1757DE8D"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NOT NULL</w:t>
            </w:r>
          </w:p>
        </w:tc>
        <w:tc>
          <w:tcPr>
            <w:tcW w:w="2894" w:type="dxa"/>
          </w:tcPr>
          <w:p w14:paraId="21017E72"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VARCHAR(10)</w:t>
            </w:r>
          </w:p>
        </w:tc>
      </w:tr>
      <w:tr w:rsidR="00457F88" w14:paraId="7E7ED1C8" w14:textId="77777777">
        <w:trPr>
          <w:trHeight w:val="275"/>
        </w:trPr>
        <w:tc>
          <w:tcPr>
            <w:tcW w:w="2789" w:type="dxa"/>
          </w:tcPr>
          <w:p w14:paraId="6BE1B8F3"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Name</w:t>
            </w:r>
          </w:p>
        </w:tc>
        <w:tc>
          <w:tcPr>
            <w:tcW w:w="1679" w:type="dxa"/>
          </w:tcPr>
          <w:p w14:paraId="4D81233C"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6E31906F" w14:textId="77777777" w:rsidR="00457F88" w:rsidRDefault="002F5DC7">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VARCHAR(30)</w:t>
            </w:r>
          </w:p>
        </w:tc>
      </w:tr>
      <w:tr w:rsidR="00457F88" w14:paraId="5A3C05F5" w14:textId="77777777">
        <w:trPr>
          <w:trHeight w:val="260"/>
        </w:trPr>
        <w:tc>
          <w:tcPr>
            <w:tcW w:w="2789" w:type="dxa"/>
          </w:tcPr>
          <w:p w14:paraId="6242CF61"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Address</w:t>
            </w:r>
          </w:p>
        </w:tc>
        <w:tc>
          <w:tcPr>
            <w:tcW w:w="1679" w:type="dxa"/>
          </w:tcPr>
          <w:p w14:paraId="381AA178"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70B13B47" w14:textId="77777777" w:rsidR="00457F88" w:rsidRDefault="002F5DC7">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VARCHAR(50)</w:t>
            </w:r>
          </w:p>
        </w:tc>
      </w:tr>
      <w:tr w:rsidR="00457F88" w14:paraId="405E57E1" w14:textId="77777777">
        <w:trPr>
          <w:trHeight w:val="275"/>
        </w:trPr>
        <w:tc>
          <w:tcPr>
            <w:tcW w:w="2789" w:type="dxa"/>
          </w:tcPr>
          <w:p w14:paraId="4BBD68E3"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Contact_No</w:t>
            </w:r>
          </w:p>
        </w:tc>
        <w:tc>
          <w:tcPr>
            <w:tcW w:w="1679" w:type="dxa"/>
          </w:tcPr>
          <w:p w14:paraId="3C6DA0FC"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54C5B930" w14:textId="77777777" w:rsidR="00457F88" w:rsidRDefault="002F5DC7">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NUMBER</w:t>
            </w:r>
          </w:p>
        </w:tc>
      </w:tr>
    </w:tbl>
    <w:p w14:paraId="7E5E2CB9" w14:textId="77777777" w:rsidR="00457F88" w:rsidRDefault="00457F88">
      <w:pPr>
        <w:jc w:val="both"/>
        <w:rPr>
          <w:rFonts w:ascii="Times New Roman" w:hAnsi="Times New Roman" w:cs="Times New Roman"/>
        </w:rPr>
      </w:pPr>
    </w:p>
    <w:p w14:paraId="7DE6BB2D" w14:textId="77777777" w:rsidR="00457F88" w:rsidRDefault="002F5DC7">
      <w:pPr>
        <w:jc w:val="both"/>
        <w:rPr>
          <w:rFonts w:ascii="Times New Roman" w:hAnsi="Times New Roman" w:cs="Times New Roman"/>
          <w:b/>
        </w:rPr>
      </w:pPr>
      <w:r>
        <w:rPr>
          <w:rFonts w:ascii="Times New Roman" w:hAnsi="Times New Roman" w:cs="Times New Roman"/>
          <w:b/>
        </w:rPr>
        <w:t>1.d.2 Create Table Team:</w:t>
      </w:r>
    </w:p>
    <w:p w14:paraId="17A7A4DC" w14:textId="77777777" w:rsidR="00457F88" w:rsidRDefault="002F5DC7">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156C5AF9" w14:textId="77777777" w:rsidR="00457F88" w:rsidRDefault="002F5DC7">
      <w:pPr>
        <w:jc w:val="both"/>
        <w:rPr>
          <w:rFonts w:ascii="Times New Roman" w:hAnsi="Times New Roman" w:cs="Times New Roman"/>
          <w:b/>
        </w:rPr>
      </w:pPr>
      <w:r>
        <w:rPr>
          <w:rFonts w:ascii="Times New Roman" w:hAnsi="Times New Roman" w:cs="Times New Roman"/>
          <w:b/>
        </w:rPr>
        <w:t>Table created.</w:t>
      </w:r>
    </w:p>
    <w:p w14:paraId="78EACE22" w14:textId="77777777" w:rsidR="00457F88" w:rsidRDefault="002F5DC7">
      <w:pPr>
        <w:jc w:val="both"/>
        <w:rPr>
          <w:rFonts w:ascii="Times New Roman" w:hAnsi="Times New Roman" w:cs="Times New Roman"/>
          <w:b/>
        </w:rPr>
      </w:pPr>
      <w:r>
        <w:rPr>
          <w:rFonts w:ascii="Times New Roman" w:hAnsi="Times New Roman" w:cs="Times New Roman"/>
          <w:b/>
        </w:rPr>
        <w:t>SQL&gt; DESC TEAM</w:t>
      </w:r>
    </w:p>
    <w:p w14:paraId="62F2D9B9" w14:textId="77777777" w:rsidR="00457F88" w:rsidRDefault="002F5DC7">
      <w:pPr>
        <w:spacing w:after="0"/>
        <w:jc w:val="both"/>
        <w:rPr>
          <w:rFonts w:ascii="Times New Roman" w:hAnsi="Times New Roman" w:cs="Times New Roman"/>
        </w:rPr>
      </w:pPr>
      <w:r>
        <w:rPr>
          <w:rFonts w:ascii="Times New Roman" w:hAnsi="Times New Roman" w:cs="Times New Roman"/>
        </w:rPr>
        <w:lastRenderedPageBreak/>
        <w:t xml:space="preserve"> Name                                      Null?                       Type</w:t>
      </w:r>
    </w:p>
    <w:p w14:paraId="1997734A"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 -------- ----------------------------</w:t>
      </w:r>
    </w:p>
    <w:p w14:paraId="622E92A1"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t>VARCHAR2(10)</w:t>
      </w:r>
    </w:p>
    <w:p w14:paraId="2FBC25E6"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r>
      <w:r>
        <w:rPr>
          <w:rFonts w:ascii="Times New Roman" w:hAnsi="Times New Roman" w:cs="Times New Roman"/>
        </w:rPr>
        <w:tab/>
        <w:t>VARCHAR2(10)</w:t>
      </w:r>
    </w:p>
    <w:p w14:paraId="6006A23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t>VARCHAR2(30)</w:t>
      </w:r>
    </w:p>
    <w:p w14:paraId="798B45D7"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t>VARCHAR2(30)</w:t>
      </w:r>
    </w:p>
    <w:p w14:paraId="6F034C14"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t>VARCHAR2(30)</w:t>
      </w:r>
    </w:p>
    <w:p w14:paraId="6C8A8895" w14:textId="77777777" w:rsidR="00457F88" w:rsidRDefault="00457F88">
      <w:pPr>
        <w:spacing w:after="0"/>
        <w:jc w:val="both"/>
        <w:rPr>
          <w:rFonts w:ascii="Times New Roman" w:hAnsi="Times New Roman" w:cs="Times New Roman"/>
        </w:rPr>
      </w:pPr>
    </w:p>
    <w:p w14:paraId="19A6BCEF" w14:textId="77777777" w:rsidR="00457F88" w:rsidRDefault="00457F88">
      <w:pPr>
        <w:spacing w:after="0"/>
        <w:jc w:val="both"/>
        <w:rPr>
          <w:rFonts w:ascii="Times New Roman" w:hAnsi="Times New Roman" w:cs="Times New Roman"/>
        </w:rPr>
      </w:pPr>
    </w:p>
    <w:p w14:paraId="2CAAD998" w14:textId="77777777" w:rsidR="00457F88" w:rsidRDefault="002F5DC7">
      <w:pPr>
        <w:jc w:val="both"/>
        <w:rPr>
          <w:rFonts w:ascii="Times New Roman" w:hAnsi="Times New Roman" w:cs="Times New Roman"/>
          <w:b/>
        </w:rPr>
      </w:pPr>
      <w:r>
        <w:rPr>
          <w:rFonts w:ascii="Times New Roman" w:hAnsi="Times New Roman" w:cs="Times New Roman"/>
          <w:b/>
        </w:rPr>
        <w:t>1.d.3 Create Table Player:</w:t>
      </w:r>
    </w:p>
    <w:p w14:paraId="316A5B9C" w14:textId="77777777" w:rsidR="00457F88" w:rsidRDefault="002F5DC7">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58493CC6" w14:textId="77777777" w:rsidR="00457F88" w:rsidRDefault="002F5DC7">
      <w:pPr>
        <w:jc w:val="both"/>
        <w:rPr>
          <w:rFonts w:ascii="Times New Roman" w:hAnsi="Times New Roman" w:cs="Times New Roman"/>
        </w:rPr>
      </w:pPr>
      <w:r>
        <w:rPr>
          <w:rFonts w:ascii="Times New Roman" w:hAnsi="Times New Roman" w:cs="Times New Roman"/>
        </w:rPr>
        <w:t>Table created.</w:t>
      </w:r>
    </w:p>
    <w:p w14:paraId="0CAD4E40" w14:textId="77777777" w:rsidR="00457F88" w:rsidRDefault="002F5DC7">
      <w:pPr>
        <w:jc w:val="both"/>
        <w:rPr>
          <w:rFonts w:ascii="Times New Roman" w:hAnsi="Times New Roman" w:cs="Times New Roman"/>
        </w:rPr>
      </w:pPr>
      <w:r>
        <w:rPr>
          <w:rFonts w:ascii="Times New Roman" w:hAnsi="Times New Roman" w:cs="Times New Roman"/>
        </w:rPr>
        <w:t>SQL&gt; DESC PLAYER</w:t>
      </w:r>
    </w:p>
    <w:p w14:paraId="6F9FAA50"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5B55C0B0"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 -------- ----------------------------</w:t>
      </w:r>
    </w:p>
    <w:p w14:paraId="03CE0312"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PLAYERID                      NOT NULL         VARCHAR2(6)</w:t>
      </w:r>
    </w:p>
    <w:p w14:paraId="115888EE"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t>VARCHAR2(10)</w:t>
      </w:r>
    </w:p>
    <w:p w14:paraId="0C89DF91"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20526DA2"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15449CEC"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0444BEA3"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5C522FD5"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t>VARCHAR2(25)</w:t>
      </w:r>
    </w:p>
    <w:p w14:paraId="5801D632"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t>VARCHAR2(40)</w:t>
      </w:r>
    </w:p>
    <w:p w14:paraId="59831182"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14437DCC" w14:textId="77777777" w:rsidR="00457F88" w:rsidRDefault="00457F88">
      <w:pPr>
        <w:spacing w:after="0"/>
        <w:jc w:val="both"/>
        <w:rPr>
          <w:rFonts w:ascii="Times New Roman" w:hAnsi="Times New Roman" w:cs="Times New Roman"/>
        </w:rPr>
      </w:pPr>
    </w:p>
    <w:p w14:paraId="7C3DBF37" w14:textId="77777777" w:rsidR="00457F88" w:rsidRDefault="002F5DC7">
      <w:pPr>
        <w:spacing w:after="0"/>
        <w:jc w:val="both"/>
        <w:rPr>
          <w:rFonts w:ascii="Times New Roman" w:hAnsi="Times New Roman" w:cs="Times New Roman"/>
          <w:b/>
        </w:rPr>
      </w:pPr>
      <w:r>
        <w:rPr>
          <w:rFonts w:ascii="Times New Roman" w:hAnsi="Times New Roman" w:cs="Times New Roman"/>
          <w:b/>
        </w:rPr>
        <w:t>1.d.4 Create Table Match:</w:t>
      </w:r>
    </w:p>
    <w:p w14:paraId="67DDA574" w14:textId="77777777" w:rsidR="00457F88" w:rsidRDefault="00457F88">
      <w:pPr>
        <w:spacing w:after="0"/>
        <w:jc w:val="both"/>
        <w:rPr>
          <w:rFonts w:ascii="Times New Roman" w:hAnsi="Times New Roman" w:cs="Times New Roman"/>
        </w:rPr>
      </w:pPr>
    </w:p>
    <w:p w14:paraId="3D213260" w14:textId="77777777" w:rsidR="00457F88" w:rsidRDefault="002F5DC7">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3D96618B" w14:textId="77777777" w:rsidR="00457F88" w:rsidRDefault="002F5DC7">
      <w:pPr>
        <w:jc w:val="both"/>
        <w:rPr>
          <w:rFonts w:ascii="Times New Roman" w:hAnsi="Times New Roman" w:cs="Times New Roman"/>
        </w:rPr>
      </w:pPr>
      <w:r>
        <w:rPr>
          <w:rFonts w:ascii="Times New Roman" w:hAnsi="Times New Roman" w:cs="Times New Roman"/>
        </w:rPr>
        <w:t>Table created.</w:t>
      </w:r>
    </w:p>
    <w:p w14:paraId="4D28F513" w14:textId="77777777" w:rsidR="00457F88" w:rsidRDefault="002F5DC7">
      <w:pPr>
        <w:jc w:val="both"/>
        <w:rPr>
          <w:rFonts w:ascii="Times New Roman" w:hAnsi="Times New Roman" w:cs="Times New Roman"/>
        </w:rPr>
      </w:pPr>
      <w:r>
        <w:rPr>
          <w:rFonts w:ascii="Times New Roman" w:hAnsi="Times New Roman" w:cs="Times New Roman"/>
        </w:rPr>
        <w:t>SQL&gt; DESC Match</w:t>
      </w:r>
    </w:p>
    <w:p w14:paraId="374EC31A" w14:textId="77777777" w:rsidR="00457F88" w:rsidRDefault="002F5DC7">
      <w:pPr>
        <w:spacing w:after="0"/>
        <w:jc w:val="both"/>
        <w:rPr>
          <w:rFonts w:ascii="Times New Roman" w:hAnsi="Times New Roman" w:cs="Times New Roman"/>
        </w:rPr>
      </w:pPr>
      <w:r>
        <w:rPr>
          <w:rFonts w:ascii="Times New Roman" w:hAnsi="Times New Roman" w:cs="Times New Roman"/>
        </w:rPr>
        <w:lastRenderedPageBreak/>
        <w:t xml:space="preserve"> Name                                      Null?    </w:t>
      </w:r>
      <w:r>
        <w:rPr>
          <w:rFonts w:ascii="Times New Roman" w:hAnsi="Times New Roman" w:cs="Times New Roman"/>
        </w:rPr>
        <w:tab/>
      </w:r>
      <w:r>
        <w:rPr>
          <w:rFonts w:ascii="Times New Roman" w:hAnsi="Times New Roman" w:cs="Times New Roman"/>
        </w:rPr>
        <w:tab/>
        <w:t>Type</w:t>
      </w:r>
    </w:p>
    <w:p w14:paraId="639F972E"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 -------- ----------------------------</w:t>
      </w:r>
    </w:p>
    <w:p w14:paraId="7C77BEA3"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t>VARCHAR2(10)</w:t>
      </w:r>
    </w:p>
    <w:p w14:paraId="18D967E2"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6772F588"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40425798"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VARCHAR2(6)</w:t>
      </w:r>
    </w:p>
    <w:p w14:paraId="4C273F5B"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t>DATE</w:t>
      </w:r>
    </w:p>
    <w:p w14:paraId="18B6576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14:paraId="2644FAD8"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t>VARCHAR2(20)</w:t>
      </w:r>
    </w:p>
    <w:p w14:paraId="3F57E8D1" w14:textId="77777777" w:rsidR="00457F88" w:rsidRDefault="00457F88">
      <w:pPr>
        <w:spacing w:after="0"/>
        <w:jc w:val="both"/>
        <w:rPr>
          <w:rFonts w:ascii="Times New Roman" w:hAnsi="Times New Roman" w:cs="Times New Roman"/>
        </w:rPr>
      </w:pPr>
    </w:p>
    <w:p w14:paraId="2A8B642E" w14:textId="77777777" w:rsidR="00457F88" w:rsidRDefault="002F5DC7">
      <w:pPr>
        <w:spacing w:after="0"/>
        <w:jc w:val="both"/>
        <w:rPr>
          <w:rFonts w:ascii="Times New Roman" w:hAnsi="Times New Roman" w:cs="Times New Roman"/>
          <w:b/>
        </w:rPr>
      </w:pPr>
      <w:r>
        <w:rPr>
          <w:rFonts w:ascii="Times New Roman" w:hAnsi="Times New Roman" w:cs="Times New Roman"/>
          <w:b/>
        </w:rPr>
        <w:t>1.d.5 Create Table Ground:</w:t>
      </w:r>
    </w:p>
    <w:p w14:paraId="408F12C6" w14:textId="77777777" w:rsidR="00457F88" w:rsidRDefault="002F5DC7">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4BD01C82" w14:textId="77777777" w:rsidR="00457F88" w:rsidRDefault="00457F88">
      <w:pPr>
        <w:spacing w:after="0"/>
        <w:jc w:val="both"/>
        <w:rPr>
          <w:rFonts w:ascii="Times New Roman" w:hAnsi="Times New Roman" w:cs="Times New Roman"/>
        </w:rPr>
      </w:pPr>
    </w:p>
    <w:p w14:paraId="09E27442" w14:textId="77777777" w:rsidR="00457F88" w:rsidRDefault="002F5DC7">
      <w:pPr>
        <w:spacing w:after="0"/>
        <w:jc w:val="both"/>
        <w:rPr>
          <w:rFonts w:ascii="Times New Roman" w:hAnsi="Times New Roman" w:cs="Times New Roman"/>
        </w:rPr>
      </w:pPr>
      <w:r>
        <w:rPr>
          <w:rFonts w:ascii="Times New Roman" w:hAnsi="Times New Roman" w:cs="Times New Roman"/>
        </w:rPr>
        <w:t>Table created.</w:t>
      </w:r>
    </w:p>
    <w:p w14:paraId="4F92B0F6" w14:textId="77777777" w:rsidR="00457F88" w:rsidRDefault="00457F88">
      <w:pPr>
        <w:spacing w:after="0"/>
        <w:jc w:val="both"/>
        <w:rPr>
          <w:rFonts w:ascii="Times New Roman" w:hAnsi="Times New Roman" w:cs="Times New Roman"/>
        </w:rPr>
      </w:pPr>
    </w:p>
    <w:p w14:paraId="499BB4EB" w14:textId="77777777" w:rsidR="00457F88" w:rsidRDefault="002F5DC7">
      <w:pPr>
        <w:spacing w:after="0"/>
        <w:jc w:val="both"/>
        <w:rPr>
          <w:rFonts w:ascii="Times New Roman" w:hAnsi="Times New Roman" w:cs="Times New Roman"/>
        </w:rPr>
      </w:pPr>
      <w:r>
        <w:rPr>
          <w:rFonts w:ascii="Times New Roman" w:hAnsi="Times New Roman" w:cs="Times New Roman"/>
        </w:rPr>
        <w:t>SQL&gt; DESC Ground</w:t>
      </w:r>
    </w:p>
    <w:p w14:paraId="75787642"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Name                                      Null?    Type</w:t>
      </w:r>
    </w:p>
    <w:p w14:paraId="295DA87B"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 -------- ----------------------------</w:t>
      </w:r>
    </w:p>
    <w:p w14:paraId="09153CB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GROUNDID                    NOT NULL          VARCHAR2(10)</w:t>
      </w:r>
    </w:p>
    <w:p w14:paraId="0EC8187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t xml:space="preserve">                  NOT NULL</w:t>
      </w:r>
      <w:r>
        <w:rPr>
          <w:rFonts w:ascii="Times New Roman" w:hAnsi="Times New Roman" w:cs="Times New Roman"/>
        </w:rPr>
        <w:tab/>
        <w:t>VARCHAR2(10)</w:t>
      </w:r>
    </w:p>
    <w:p w14:paraId="2D6080F3"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t xml:space="preserve">            VARCHAR2(30)</w:t>
      </w:r>
    </w:p>
    <w:p w14:paraId="6A3FC8A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t>VARCHAR2(30)</w:t>
      </w:r>
    </w:p>
    <w:p w14:paraId="2C02DCA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t>NUMBER</w:t>
      </w:r>
    </w:p>
    <w:p w14:paraId="04D8E9C3" w14:textId="77777777" w:rsidR="00457F88" w:rsidRDefault="00457F88">
      <w:pPr>
        <w:spacing w:after="0"/>
        <w:jc w:val="both"/>
        <w:rPr>
          <w:rFonts w:ascii="Times New Roman" w:hAnsi="Times New Roman" w:cs="Times New Roman"/>
        </w:rPr>
      </w:pPr>
    </w:p>
    <w:p w14:paraId="108C9C8F" w14:textId="77777777" w:rsidR="00457F88" w:rsidRDefault="002F5DC7">
      <w:pPr>
        <w:spacing w:after="0"/>
        <w:jc w:val="both"/>
        <w:rPr>
          <w:rFonts w:ascii="Times New Roman" w:hAnsi="Times New Roman" w:cs="Times New Roman"/>
          <w:b/>
        </w:rPr>
      </w:pPr>
      <w:r>
        <w:rPr>
          <w:rFonts w:ascii="Times New Roman" w:hAnsi="Times New Roman" w:cs="Times New Roman"/>
          <w:b/>
        </w:rPr>
        <w:t>1.d.6 Create Table Umpire:</w:t>
      </w:r>
    </w:p>
    <w:p w14:paraId="7D5ECEB2" w14:textId="77777777" w:rsidR="00457F88" w:rsidRDefault="002F5DC7">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392C7E12" w14:textId="77777777" w:rsidR="00457F88" w:rsidRDefault="00457F88">
      <w:pPr>
        <w:spacing w:after="0"/>
        <w:jc w:val="both"/>
        <w:rPr>
          <w:rFonts w:ascii="Times New Roman" w:hAnsi="Times New Roman" w:cs="Times New Roman"/>
          <w:b/>
        </w:rPr>
      </w:pPr>
    </w:p>
    <w:p w14:paraId="7AED58AB" w14:textId="77777777" w:rsidR="00457F88" w:rsidRDefault="002F5DC7">
      <w:pPr>
        <w:spacing w:after="0"/>
        <w:jc w:val="both"/>
        <w:rPr>
          <w:rFonts w:ascii="Times New Roman" w:hAnsi="Times New Roman" w:cs="Times New Roman"/>
        </w:rPr>
      </w:pPr>
      <w:r>
        <w:rPr>
          <w:rFonts w:ascii="Times New Roman" w:hAnsi="Times New Roman" w:cs="Times New Roman"/>
        </w:rPr>
        <w:t>SQL&gt; DESC Umpire</w:t>
      </w:r>
    </w:p>
    <w:p w14:paraId="7E6F9A0B"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1A759701"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 -------- ----------------------------</w:t>
      </w:r>
    </w:p>
    <w:p w14:paraId="2C2EB058"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162FF58A"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48EB733E"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0BB0EFA3"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1DE5F916"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1A9195AA"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t>VARCHAR2(30)</w:t>
      </w:r>
    </w:p>
    <w:p w14:paraId="5E2757F9" w14:textId="77777777" w:rsidR="00457F88" w:rsidRDefault="002F5DC7">
      <w:pPr>
        <w:spacing w:after="0"/>
        <w:jc w:val="both"/>
        <w:rPr>
          <w:rFonts w:ascii="Times New Roman" w:hAnsi="Times New Roman" w:cs="Times New Roman"/>
        </w:rPr>
      </w:pPr>
      <w:r>
        <w:rPr>
          <w:rFonts w:ascii="Times New Roman" w:hAnsi="Times New Roman" w:cs="Times New Roman"/>
        </w:rPr>
        <w:lastRenderedPageBreak/>
        <w:t xml:space="preserve"> EMAIL                                              </w:t>
      </w:r>
      <w:r>
        <w:rPr>
          <w:rFonts w:ascii="Times New Roman" w:hAnsi="Times New Roman" w:cs="Times New Roman"/>
        </w:rPr>
        <w:tab/>
      </w:r>
      <w:r>
        <w:rPr>
          <w:rFonts w:ascii="Times New Roman" w:hAnsi="Times New Roman" w:cs="Times New Roman"/>
        </w:rPr>
        <w:tab/>
        <w:t>VARCHAR2(40)</w:t>
      </w:r>
    </w:p>
    <w:p w14:paraId="2666D4A9"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51F90BC5" w14:textId="77777777" w:rsidR="00457F88" w:rsidRDefault="00457F88">
      <w:pPr>
        <w:spacing w:after="0"/>
        <w:jc w:val="both"/>
        <w:rPr>
          <w:rFonts w:ascii="Times New Roman" w:hAnsi="Times New Roman" w:cs="Times New Roman"/>
          <w:b/>
        </w:rPr>
      </w:pPr>
    </w:p>
    <w:p w14:paraId="5A455D21" w14:textId="77777777" w:rsidR="00457F88" w:rsidRDefault="002F5DC7">
      <w:pPr>
        <w:spacing w:after="0"/>
        <w:jc w:val="both"/>
        <w:rPr>
          <w:rFonts w:ascii="Times New Roman" w:hAnsi="Times New Roman" w:cs="Times New Roman"/>
        </w:rPr>
      </w:pPr>
      <w:r>
        <w:rPr>
          <w:rFonts w:ascii="Times New Roman" w:hAnsi="Times New Roman" w:cs="Times New Roman"/>
          <w:b/>
        </w:rPr>
        <w:t>1.d.6 Create Table Umpire_Umpired:</w:t>
      </w:r>
    </w:p>
    <w:p w14:paraId="3212AFA7" w14:textId="77777777" w:rsidR="00457F88" w:rsidRDefault="002F5DC7">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11E96C64" w14:textId="77777777" w:rsidR="00457F88" w:rsidRDefault="00457F88">
      <w:pPr>
        <w:spacing w:after="0"/>
        <w:jc w:val="both"/>
        <w:rPr>
          <w:rFonts w:ascii="Times New Roman" w:hAnsi="Times New Roman" w:cs="Times New Roman"/>
        </w:rPr>
      </w:pPr>
    </w:p>
    <w:p w14:paraId="42F0002F" w14:textId="77777777" w:rsidR="00457F88" w:rsidRDefault="002F5DC7">
      <w:pPr>
        <w:spacing w:after="0"/>
        <w:jc w:val="both"/>
        <w:rPr>
          <w:rFonts w:ascii="Times New Roman" w:hAnsi="Times New Roman" w:cs="Times New Roman"/>
        </w:rPr>
      </w:pPr>
      <w:r>
        <w:rPr>
          <w:rFonts w:ascii="Times New Roman" w:hAnsi="Times New Roman" w:cs="Times New Roman"/>
        </w:rPr>
        <w:t>Table created.</w:t>
      </w:r>
    </w:p>
    <w:p w14:paraId="0C43EC56" w14:textId="77777777" w:rsidR="00457F88" w:rsidRDefault="00457F88">
      <w:pPr>
        <w:spacing w:after="0"/>
        <w:jc w:val="both"/>
        <w:rPr>
          <w:rFonts w:ascii="Times New Roman" w:hAnsi="Times New Roman" w:cs="Times New Roman"/>
        </w:rPr>
      </w:pPr>
    </w:p>
    <w:p w14:paraId="24CE49E1" w14:textId="77777777" w:rsidR="00457F88" w:rsidRDefault="002F5DC7">
      <w:pPr>
        <w:spacing w:after="0"/>
        <w:jc w:val="both"/>
        <w:rPr>
          <w:rFonts w:ascii="Times New Roman" w:hAnsi="Times New Roman" w:cs="Times New Roman"/>
        </w:rPr>
      </w:pPr>
      <w:r>
        <w:rPr>
          <w:rFonts w:ascii="Times New Roman" w:hAnsi="Times New Roman" w:cs="Times New Roman"/>
        </w:rPr>
        <w:t>SQL&gt; DESC Umpire</w:t>
      </w:r>
    </w:p>
    <w:p w14:paraId="18F4FDC7"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 xml:space="preserve">     Type</w:t>
      </w:r>
    </w:p>
    <w:p w14:paraId="09B8883F"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 -------- ----------------------------</w:t>
      </w:r>
    </w:p>
    <w:p w14:paraId="074FA145"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14EA9961"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t>NOT NULL         VARCHAR2(10)</w:t>
      </w:r>
    </w:p>
    <w:p w14:paraId="070AD264"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 NULL</w:t>
      </w:r>
      <w:r>
        <w:rPr>
          <w:rFonts w:ascii="Times New Roman" w:hAnsi="Times New Roman" w:cs="Times New Roman"/>
        </w:rPr>
        <w:tab/>
        <w:t xml:space="preserve">     VARCHAR2(10)</w:t>
      </w:r>
    </w:p>
    <w:p w14:paraId="453609FD" w14:textId="77777777" w:rsidR="00457F88" w:rsidRDefault="002F5DC7">
      <w:pPr>
        <w:spacing w:after="0"/>
        <w:jc w:val="both"/>
        <w:rPr>
          <w:rFonts w:ascii="Times New Roman" w:hAnsi="Times New Roman" w:cs="Times New Roman"/>
        </w:rPr>
      </w:pPr>
      <w:r>
        <w:rPr>
          <w:rFonts w:ascii="Times New Roman" w:hAnsi="Times New Roman" w:cs="Times New Roman"/>
        </w:rPr>
        <w:t xml:space="preserve"> </w:t>
      </w:r>
    </w:p>
    <w:p w14:paraId="452A0993" w14:textId="77777777" w:rsidR="00457F88" w:rsidRDefault="00457F88">
      <w:pPr>
        <w:spacing w:after="0"/>
        <w:jc w:val="both"/>
        <w:rPr>
          <w:rFonts w:ascii="Times New Roman" w:hAnsi="Times New Roman" w:cs="Times New Roman"/>
        </w:rPr>
      </w:pPr>
    </w:p>
    <w:p w14:paraId="78BE1DFF" w14:textId="77777777" w:rsidR="00457F88" w:rsidRDefault="002F5DC7">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3091B86C" w14:textId="77777777" w:rsidR="00457F88" w:rsidRDefault="00457F88">
      <w:pPr>
        <w:spacing w:after="0"/>
        <w:jc w:val="both"/>
        <w:rPr>
          <w:rFonts w:ascii="Times New Roman" w:hAnsi="Times New Roman" w:cs="Times New Roman"/>
          <w:b/>
        </w:rPr>
      </w:pPr>
    </w:p>
    <w:p w14:paraId="615CD994" w14:textId="77777777" w:rsidR="00457F88" w:rsidRDefault="002F5DC7">
      <w:pPr>
        <w:spacing w:after="0"/>
        <w:jc w:val="both"/>
        <w:rPr>
          <w:rFonts w:ascii="Times New Roman" w:hAnsi="Times New Roman" w:cs="Times New Roman"/>
          <w:b/>
        </w:rPr>
      </w:pPr>
      <w:r>
        <w:rPr>
          <w:noProof/>
        </w:rPr>
        <w:lastRenderedPageBreak/>
        <w:drawing>
          <wp:inline distT="0" distB="0" distL="0" distR="0" wp14:anchorId="5BBEB019" wp14:editId="3D769C07">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4213F482" w14:textId="77777777" w:rsidR="00457F88" w:rsidRDefault="00457F88">
      <w:pPr>
        <w:spacing w:after="0"/>
        <w:jc w:val="both"/>
        <w:rPr>
          <w:rFonts w:ascii="Times New Roman" w:hAnsi="Times New Roman" w:cs="Times New Roman"/>
          <w:b/>
        </w:rPr>
      </w:pPr>
    </w:p>
    <w:p w14:paraId="1297EEBB" w14:textId="77777777" w:rsidR="00457F88" w:rsidRDefault="00457F88">
      <w:pPr>
        <w:spacing w:after="0"/>
        <w:jc w:val="both"/>
        <w:rPr>
          <w:rFonts w:ascii="Times New Roman" w:hAnsi="Times New Roman" w:cs="Times New Roman"/>
          <w:b/>
        </w:rPr>
      </w:pPr>
    </w:p>
    <w:p w14:paraId="69AE24B1" w14:textId="77777777" w:rsidR="00457F88" w:rsidRDefault="002F5DC7">
      <w:pPr>
        <w:spacing w:after="0"/>
        <w:jc w:val="both"/>
        <w:rPr>
          <w:rFonts w:ascii="Times New Roman" w:hAnsi="Times New Roman" w:cs="Times New Roman"/>
          <w:b/>
        </w:rPr>
      </w:pPr>
      <w:r>
        <w:rPr>
          <w:rFonts w:ascii="Times New Roman" w:hAnsi="Times New Roman" w:cs="Times New Roman"/>
          <w:b/>
        </w:rPr>
        <w:t>Result:</w:t>
      </w:r>
    </w:p>
    <w:p w14:paraId="58C2934F" w14:textId="77777777" w:rsidR="00457F88" w:rsidRDefault="002F5DC7">
      <w:pPr>
        <w:jc w:val="both"/>
      </w:pPr>
      <w:r>
        <w:rPr>
          <w:rFonts w:ascii="Times New Roman" w:hAnsi="Times New Roman" w:cs="Times New Roman"/>
        </w:rPr>
        <w:t>Thus the database design methodology and ER Model design diagram has been completed successfully.</w:t>
      </w:r>
    </w:p>
    <w:p w14:paraId="3B9A24F3" w14:textId="77777777" w:rsidR="00457F88" w:rsidRDefault="00457F88"/>
    <w:p w14:paraId="238863A8" w14:textId="77777777" w:rsidR="00457F88" w:rsidRDefault="00457F88"/>
    <w:sectPr w:rsidR="00457F88">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D8EAE" w14:textId="77777777" w:rsidR="00457F88" w:rsidRDefault="002F5DC7">
      <w:pPr>
        <w:spacing w:line="240" w:lineRule="auto"/>
      </w:pPr>
      <w:r>
        <w:separator/>
      </w:r>
    </w:p>
  </w:endnote>
  <w:endnote w:type="continuationSeparator" w:id="0">
    <w:p w14:paraId="0BB2E74C" w14:textId="77777777" w:rsidR="00457F88" w:rsidRDefault="002F5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4DFF1" w14:textId="77777777" w:rsidR="00457F88" w:rsidRDefault="002F5DC7">
    <w:pPr>
      <w:pStyle w:val="Footer"/>
    </w:pPr>
    <w:r>
      <w:rPr>
        <w:noProof/>
        <w:color w:val="4F81BD" w:themeColor="accent1"/>
      </w:rPr>
      <mc:AlternateContent>
        <mc:Choice Requires="wps">
          <w:drawing>
            <wp:anchor distT="0" distB="0" distL="114300" distR="114300" simplePos="0" relativeHeight="251661312" behindDoc="0" locked="0" layoutInCell="1" allowOverlap="1" wp14:anchorId="7E17050A" wp14:editId="5429515C">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3C44A" w14:textId="77777777" w:rsidR="00457F88" w:rsidRDefault="002F5DC7">
      <w:pPr>
        <w:spacing w:after="0"/>
      </w:pPr>
      <w:r>
        <w:separator/>
      </w:r>
    </w:p>
  </w:footnote>
  <w:footnote w:type="continuationSeparator" w:id="0">
    <w:p w14:paraId="4CE79277" w14:textId="77777777" w:rsidR="00457F88" w:rsidRDefault="002F5D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432702259">
    <w:abstractNumId w:val="5"/>
  </w:num>
  <w:num w:numId="2" w16cid:durableId="1841509280">
    <w:abstractNumId w:val="3"/>
  </w:num>
  <w:num w:numId="3" w16cid:durableId="487787119">
    <w:abstractNumId w:val="2"/>
  </w:num>
  <w:num w:numId="4" w16cid:durableId="560286495">
    <w:abstractNumId w:val="4"/>
  </w:num>
  <w:num w:numId="5" w16cid:durableId="1715738301">
    <w:abstractNumId w:val="1"/>
  </w:num>
  <w:num w:numId="6" w16cid:durableId="1078939227">
    <w:abstractNumId w:val="0"/>
  </w:num>
  <w:num w:numId="7" w16cid:durableId="1822653988">
    <w:abstractNumId w:val="8"/>
  </w:num>
  <w:num w:numId="8" w16cid:durableId="1261376150">
    <w:abstractNumId w:val="6"/>
  </w:num>
  <w:num w:numId="9" w16cid:durableId="1416248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2F5DC7"/>
    <w:rsid w:val="00326F90"/>
    <w:rsid w:val="00376C1E"/>
    <w:rsid w:val="003D2FFC"/>
    <w:rsid w:val="004565D5"/>
    <w:rsid w:val="00457F88"/>
    <w:rsid w:val="00502282"/>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95BFDED"/>
  <w14:defaultImageDpi w14:val="300"/>
  <w15:docId w15:val="{3F0BC955-0CA9-4F4E-9FCB-EC8C4012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1382</Words>
  <Characters>7882</Characters>
  <Application>Microsoft Office Word</Application>
  <DocSecurity>4</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gowthammallipudi14@gmail.com</cp:lastModifiedBy>
  <cp:revision>2</cp:revision>
  <cp:lastPrinted>2025-10-15T00:45:00Z</cp:lastPrinted>
  <dcterms:created xsi:type="dcterms:W3CDTF">2025-10-26T09:51:00Z</dcterms:created>
  <dcterms:modified xsi:type="dcterms:W3CDTF">2025-10-26T09:51:00Z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