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84AA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469C5C34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0D488E" wp14:editId="23A51128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78A06B0" w14:textId="77777777" w:rsidR="00301BD6" w:rsidRDefault="00FB125A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8FED66" wp14:editId="4293089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52F78F0" w14:textId="77777777" w:rsidR="00301BD6" w:rsidRDefault="00FB125A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093F515A" w14:textId="15FAB21A" w:rsidR="00301BD6" w:rsidRDefault="002C4D47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8A74" wp14:editId="264A931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0" b="762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4115A6" w14:textId="77777777" w:rsidR="00301BD6" w:rsidRDefault="00FB125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25E87299" w14:textId="77777777" w:rsidR="00301BD6" w:rsidRDefault="00301BD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C8A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24115A6" w14:textId="77777777" w:rsidR="00301BD6" w:rsidRDefault="00FB125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25E87299" w14:textId="77777777" w:rsidR="00301BD6" w:rsidRDefault="00301BD6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20AC15" w14:textId="77777777" w:rsidR="00301BD6" w:rsidRDefault="00301BD6"/>
    <w:p w14:paraId="497678EC" w14:textId="77777777" w:rsidR="00301BD6" w:rsidRDefault="00FB125A">
      <w:pPr>
        <w:jc w:val="center"/>
      </w:pPr>
      <w:r>
        <w:t>Academic Year: 2025–2026</w:t>
      </w:r>
    </w:p>
    <w:p w14:paraId="6109C0A9" w14:textId="77777777" w:rsidR="00301BD6" w:rsidRDefault="00FB125A">
      <w:pPr>
        <w:jc w:val="center"/>
      </w:pPr>
      <w:r>
        <w:t>SUMMER SEMESTER - SS2526</w:t>
      </w:r>
    </w:p>
    <w:p w14:paraId="4E3105CF" w14:textId="77777777" w:rsidR="00301BD6" w:rsidRDefault="00FB125A">
      <w:r>
        <w:br/>
        <w:t>Course Code</w:t>
      </w:r>
      <w:r>
        <w:tab/>
        <w:t>: 10211CS207</w:t>
      </w:r>
    </w:p>
    <w:p w14:paraId="49B8BE0D" w14:textId="77777777" w:rsidR="00301BD6" w:rsidRDefault="00FB125A">
      <w:r>
        <w:t>Course Name</w:t>
      </w:r>
      <w:r>
        <w:tab/>
        <w:t>: Database Management Systems</w:t>
      </w:r>
    </w:p>
    <w:p w14:paraId="4F5FC91F" w14:textId="77777777" w:rsidR="00301BD6" w:rsidRDefault="00FB125A">
      <w:r>
        <w:t>Slot No</w:t>
      </w:r>
      <w:r>
        <w:tab/>
        <w:t>:  S1L4</w:t>
      </w:r>
      <w:r>
        <w:br/>
      </w:r>
    </w:p>
    <w:p w14:paraId="28B38048" w14:textId="77777777" w:rsidR="00301BD6" w:rsidRDefault="00FB125A">
      <w:pPr>
        <w:pStyle w:val="Title"/>
      </w:pPr>
      <w:r>
        <w:t xml:space="preserve">DBMS </w:t>
      </w:r>
      <w:r w:rsidR="00AD08F0">
        <w:t>TASK - 3</w:t>
      </w:r>
      <w:r>
        <w:t xml:space="preserve"> REPORT</w:t>
      </w:r>
    </w:p>
    <w:p w14:paraId="094D11B7" w14:textId="77777777" w:rsidR="00AD08F0" w:rsidRPr="00353C20" w:rsidRDefault="00FB125A" w:rsidP="00AD08F0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 w:rsidR="00AD08F0" w:rsidRPr="00353C20">
        <w:rPr>
          <w:rFonts w:ascii="Times New Roman" w:hAnsi="Times New Roman" w:cs="Times New Roman"/>
          <w:b/>
          <w:szCs w:val="24"/>
        </w:rPr>
        <w:t>Using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Clauses,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Operator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sand Function</w:t>
      </w:r>
      <w:r w:rsidR="00AD08F0">
        <w:rPr>
          <w:rFonts w:ascii="Times New Roman" w:hAnsi="Times New Roman" w:cs="Times New Roman"/>
          <w:b/>
          <w:szCs w:val="24"/>
        </w:rPr>
        <w:t xml:space="preserve">s </w:t>
      </w:r>
      <w:r w:rsidR="00AD08F0" w:rsidRPr="00353C20">
        <w:rPr>
          <w:rFonts w:ascii="Times New Roman" w:hAnsi="Times New Roman" w:cs="Times New Roman"/>
          <w:b/>
          <w:szCs w:val="24"/>
        </w:rPr>
        <w:t>in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queries</w:t>
      </w:r>
    </w:p>
    <w:p w14:paraId="6CAD5EDD" w14:textId="77777777" w:rsidR="00301BD6" w:rsidRDefault="00301BD6"/>
    <w:p w14:paraId="521D25C4" w14:textId="77777777" w:rsidR="00301BD6" w:rsidRDefault="00FB125A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01BD6" w14:paraId="5C9AE6A9" w14:textId="77777777">
        <w:tc>
          <w:tcPr>
            <w:tcW w:w="1353" w:type="dxa"/>
          </w:tcPr>
          <w:p w14:paraId="433EB62E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7DFE4B7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35630CC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01BD6" w14:paraId="7CF8F2D9" w14:textId="77777777">
        <w:tc>
          <w:tcPr>
            <w:tcW w:w="1353" w:type="dxa"/>
            <w:vAlign w:val="bottom"/>
          </w:tcPr>
          <w:p w14:paraId="3D8FD875" w14:textId="1A035D30" w:rsidR="00301BD6" w:rsidRDefault="00FB125A">
            <w:pPr>
              <w:spacing w:after="0" w:line="240" w:lineRule="auto"/>
            </w:pPr>
            <w:r>
              <w:t>VTU2</w:t>
            </w:r>
            <w:r w:rsidR="00EE45FC">
              <w:t>9</w:t>
            </w:r>
            <w:r w:rsidR="002C4D47">
              <w:t>796</w:t>
            </w:r>
          </w:p>
        </w:tc>
        <w:tc>
          <w:tcPr>
            <w:tcW w:w="2468" w:type="dxa"/>
            <w:vAlign w:val="bottom"/>
          </w:tcPr>
          <w:p w14:paraId="526FCC08" w14:textId="3155119F" w:rsidR="00301BD6" w:rsidRDefault="00FB125A">
            <w:pPr>
              <w:spacing w:after="0" w:line="240" w:lineRule="auto"/>
            </w:pPr>
            <w:r>
              <w:t>24UECS0</w:t>
            </w:r>
            <w:r w:rsidR="002C4D47">
              <w:t>712</w:t>
            </w:r>
          </w:p>
        </w:tc>
        <w:tc>
          <w:tcPr>
            <w:tcW w:w="4809" w:type="dxa"/>
            <w:vAlign w:val="bottom"/>
          </w:tcPr>
          <w:p w14:paraId="25F32C58" w14:textId="17887FC4" w:rsidR="00301BD6" w:rsidRDefault="002C4D47">
            <w:pPr>
              <w:spacing w:after="0" w:line="240" w:lineRule="auto"/>
            </w:pPr>
            <w:r>
              <w:t>M.Gowtham Naga Lakshman</w:t>
            </w:r>
          </w:p>
        </w:tc>
      </w:tr>
    </w:tbl>
    <w:p w14:paraId="75896896" w14:textId="77777777" w:rsidR="00301BD6" w:rsidRDefault="00FB125A">
      <w:r>
        <w:br/>
      </w:r>
    </w:p>
    <w:p w14:paraId="337E4924" w14:textId="77777777" w:rsidR="00301BD6" w:rsidRDefault="00301BD6"/>
    <w:p w14:paraId="0EC8AD4B" w14:textId="77777777" w:rsidR="00301BD6" w:rsidRDefault="00301BD6"/>
    <w:p w14:paraId="43ACC719" w14:textId="77777777" w:rsidR="00301BD6" w:rsidRDefault="00301BD6"/>
    <w:p w14:paraId="565EF467" w14:textId="77777777" w:rsidR="00301BD6" w:rsidRDefault="00301BD6"/>
    <w:p w14:paraId="13D309F5" w14:textId="77777777" w:rsidR="00301BD6" w:rsidRDefault="00301BD6"/>
    <w:p w14:paraId="2231BD1E" w14:textId="77777777" w:rsidR="00301BD6" w:rsidRDefault="00301BD6"/>
    <w:p w14:paraId="6930FBD1" w14:textId="77777777" w:rsidR="00AD08F0" w:rsidRDefault="00AD08F0"/>
    <w:p w14:paraId="17396B8D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TASK3</w:t>
      </w:r>
    </w:p>
    <w:p w14:paraId="10DFC5E9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Clauses,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Operators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and Functions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in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queries</w:t>
      </w:r>
    </w:p>
    <w:p w14:paraId="73B82C45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7B874ED8" w14:textId="77777777" w:rsidR="00AD08F0" w:rsidRPr="00353C20" w:rsidRDefault="00AD08F0" w:rsidP="00AD08F0">
      <w:pPr>
        <w:pStyle w:val="BodyText"/>
        <w:ind w:left="530" w:right="119"/>
        <w:jc w:val="both"/>
      </w:pPr>
      <w:r w:rsidRPr="00353C20">
        <w:t>To perform the query processing on databases for different retrieval results of queries using DML,DRLoperations usingaggregate,date,string,indentfunctions,setclausesandoperators.</w:t>
      </w:r>
    </w:p>
    <w:p w14:paraId="10E8B75F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4ACF7793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6" w:lineRule="exact"/>
      </w:pPr>
      <w:r w:rsidRPr="00353C20">
        <w:t>To retrievethePlayersdetailwhose name start with ‘A’.</w:t>
      </w:r>
    </w:p>
    <w:p w14:paraId="142B27DC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4" w:after="0" w:line="275" w:lineRule="exact"/>
      </w:pPr>
      <w:r w:rsidRPr="00353C20">
        <w:t>Addacolumn Batting and BowlinginPlayertable.</w:t>
      </w:r>
    </w:p>
    <w:p w14:paraId="56A4D426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5" w:lineRule="exact"/>
      </w:pPr>
      <w:r w:rsidRPr="00353C20">
        <w:t>To countthenumberof</w:t>
      </w:r>
      <w:r w:rsidRPr="00353C20">
        <w:rPr>
          <w:spacing w:val="-2"/>
        </w:rPr>
        <w:t xml:space="preserve"> right-hand batsman in a team.</w:t>
      </w:r>
    </w:p>
    <w:p w14:paraId="0C6B9C9C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1763C83E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6A05B582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find the UmpireID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781124E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4C1823E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CricketBoard: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52234C" w14:paraId="7C4D9E7C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E539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8FA1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EBCA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79E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:rsidR="00AD08F0" w:rsidRPr="0052234C" w14:paraId="0503FBD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5FA9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AB9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118D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325F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52234C" w14:paraId="6C476175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1977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D60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0F49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46A8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9977886699</w:t>
            </w:r>
          </w:p>
        </w:tc>
      </w:tr>
      <w:tr w:rsidR="00AD08F0" w:rsidRPr="0052234C" w14:paraId="7C88942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2A9F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FF25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13D5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9FF0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52234C" w14:paraId="4C0F042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80D8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CF0C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CF2B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8C8DF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9955886699</w:t>
            </w:r>
          </w:p>
        </w:tc>
      </w:tr>
      <w:tr w:rsidR="00AD08F0" w:rsidRPr="0052234C" w14:paraId="0784B1CF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F30A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A1A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59AE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5066F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9944886699</w:t>
            </w:r>
          </w:p>
        </w:tc>
      </w:tr>
      <w:tr w:rsidR="00AD08F0" w:rsidRPr="0052234C" w14:paraId="6B6EFE58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611B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35AB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B531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FF0A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  <w:tr w:rsidR="00AD08F0" w:rsidRPr="0052234C" w14:paraId="1044BAE5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0561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3FF1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DA81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3D9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9922886699</w:t>
            </w:r>
          </w:p>
        </w:tc>
      </w:tr>
      <w:tr w:rsidR="00AD08F0" w:rsidRPr="0052234C" w14:paraId="55E9327B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2A72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3535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1181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5B18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6E4284C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08EDB0C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Team: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163"/>
        <w:gridCol w:w="1123"/>
        <w:gridCol w:w="1680"/>
        <w:gridCol w:w="2184"/>
        <w:gridCol w:w="2160"/>
      </w:tblGrid>
      <w:tr w:rsidR="00AD08F0" w:rsidRPr="0052234C" w14:paraId="3B784373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4538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6596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1D1E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EC8A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3EBC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:rsidR="00AD08F0" w:rsidRPr="0052234C" w14:paraId="695C22A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061A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00DF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416E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F0D1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G.D.RAMESH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5B9F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SAMPATH KUMAR</w:t>
            </w:r>
          </w:p>
        </w:tc>
      </w:tr>
      <w:tr w:rsidR="00AD08F0" w:rsidRPr="0052234C" w14:paraId="212ED9B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B40E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5D9F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9040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D163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T.KARTHIK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A8F0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Y.JOHN</w:t>
            </w:r>
          </w:p>
        </w:tc>
      </w:tr>
      <w:tr w:rsidR="00AD08F0" w:rsidRPr="0052234C" w14:paraId="64691D1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2FB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4A0C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8D0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73F1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D238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CINIL JOHN</w:t>
            </w:r>
          </w:p>
        </w:tc>
      </w:tr>
      <w:tr w:rsidR="00AD08F0" w:rsidRPr="0052234C" w14:paraId="4FFE38E6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E629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8DCC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B62D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AA43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S.KANNAN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9FBD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BEN GEORGE</w:t>
            </w:r>
          </w:p>
        </w:tc>
      </w:tr>
      <w:tr w:rsidR="00AD08F0" w:rsidRPr="0052234C" w14:paraId="2C99DF9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99D5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58E2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C85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501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K.PAUL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7CAB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K.MUTHU</w:t>
            </w:r>
          </w:p>
        </w:tc>
      </w:tr>
      <w:tr w:rsidR="00AD08F0" w:rsidRPr="0052234C" w14:paraId="08CE19DF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2CA3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57D1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BFF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56A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S.RAJESHKUMAR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1AA4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MANIMARAN</w:t>
            </w:r>
          </w:p>
        </w:tc>
      </w:tr>
      <w:tr w:rsidR="00AD08F0" w:rsidRPr="0052234C" w14:paraId="71FA913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33C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CA4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3239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86DF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01D2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R.SUNILKUMAR</w:t>
            </w:r>
          </w:p>
        </w:tc>
      </w:tr>
      <w:tr w:rsidR="00AD08F0" w:rsidRPr="0052234C" w14:paraId="37AA8D7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1F27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F0F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7072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AEF3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6D3D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BARATHI</w:t>
            </w:r>
          </w:p>
        </w:tc>
      </w:tr>
      <w:tr w:rsidR="00AD08F0" w:rsidRPr="0052234C" w14:paraId="71456DE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0FED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C7E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967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8CB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717B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SRI HARI</w:t>
            </w:r>
          </w:p>
        </w:tc>
      </w:tr>
      <w:tr w:rsidR="00AD08F0" w:rsidRPr="0052234C" w14:paraId="24B17F4C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6B12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7FF4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887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3E18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F3C1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MATHAN</w:t>
            </w:r>
          </w:p>
        </w:tc>
      </w:tr>
    </w:tbl>
    <w:p w14:paraId="486D55E2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25849FB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BEEDB95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070" w:type="dxa"/>
        <w:tblInd w:w="-815" w:type="dxa"/>
        <w:tblLook w:val="04A0" w:firstRow="1" w:lastRow="0" w:firstColumn="1" w:lastColumn="0" w:noHBand="0" w:noVBand="1"/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:rsidR="00AD08F0" w:rsidRPr="00126848" w14:paraId="66D178EA" w14:textId="77777777" w:rsidTr="00A37708">
        <w:trPr>
          <w:cantSplit/>
          <w:trHeight w:val="152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56AC942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CB7B2A2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E4CB989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00767798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BD6A5E2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BAA0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B52642B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2D98982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E7D096F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0DDFAC90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8EBBD7E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:rsidR="00AD08F0" w:rsidRPr="00126848" w14:paraId="5E68C5DD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8A9A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18D8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EC19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69AD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03A0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DD58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4CF5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2304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2725F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AA66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F0CB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24DF0778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B9E4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2FDD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07C2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8426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85FE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31B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917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7C95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4300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2539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D3DF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094BA3B8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E5F2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576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42EE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7825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F650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44E5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EE0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5DBD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EE6A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4371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248B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04189D3E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46F2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93CE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24EE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A87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B9BE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8CC9A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E081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818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71D3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83FD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6D1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45FABF7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5095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378A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8DE7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C14E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A1A2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98A1A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3FC0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8B10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BFF3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B624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65AE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5556EF32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006C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001B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F918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E57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944A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C70C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014A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637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BC64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23B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84A4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9937773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323B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EC39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EE4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E8E0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B8EE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58D5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BBAD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A9B9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014DA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CA19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133F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7A088E71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A661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C89F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5358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428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1249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5A16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EB40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C69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067D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9E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B884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5F0D1D5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D862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05E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2007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8CA5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7682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2DC3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6C0C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DB4B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A62B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8D91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D61C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70C836F9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2C14E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A005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CB69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5B1A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CEB4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AA3B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666D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3052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A00A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83C8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6A51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1127F308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1E39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42E4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05C9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DF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DF34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A2CA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0D2C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3AF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47A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4C48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35A9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7C1DF654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440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4F33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373C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E4BC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CDB2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FDE7A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6C57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2233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E160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EE5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7EDE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778C831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FDEB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EEE9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4CD5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7117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61AB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B842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A4D7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B025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6506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63B4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C184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1E761AB4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E93E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BD5F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C133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8E39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FF8D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91F0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9073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7C75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72B1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C42E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F914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33EB3C2A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26FE9C1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A676A6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C6AC537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71CC54B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05C9A0E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232E3215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150"/>
        <w:gridCol w:w="1163"/>
        <w:gridCol w:w="1070"/>
        <w:gridCol w:w="1483"/>
        <w:gridCol w:w="870"/>
        <w:gridCol w:w="1720"/>
      </w:tblGrid>
      <w:tr w:rsidR="00AD08F0" w:rsidRPr="006306E3" w14:paraId="2E82BD8A" w14:textId="77777777" w:rsidTr="00A37708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40EA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2A09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69F3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7A25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Match_Date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C439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8E8A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:rsidR="00AD08F0" w:rsidRPr="006306E3" w14:paraId="1C347654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E33A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10D7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EB97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CFFD6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FA22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BFA0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4B4DE383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C316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13CA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0978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1ED1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22790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4715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CCB01 - WIN</w:t>
            </w:r>
          </w:p>
        </w:tc>
      </w:tr>
      <w:tr w:rsidR="00AD08F0" w:rsidRPr="006306E3" w14:paraId="6B16574D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DF38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555B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54F9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B9AC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E1B09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0186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17F97AB2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0244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C82A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CDF6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2C4F0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9FB3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720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8E4C22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AFA051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4A183BE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Ground: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297"/>
        <w:gridCol w:w="1150"/>
        <w:gridCol w:w="883"/>
        <w:gridCol w:w="1350"/>
        <w:gridCol w:w="1136"/>
      </w:tblGrid>
      <w:tr w:rsidR="00AD08F0" w:rsidRPr="006306E3" w14:paraId="2110AC20" w14:textId="77777777" w:rsidTr="00A37708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7E1B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A430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B3E5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265E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BCC1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:rsidR="00AD08F0" w:rsidRPr="006306E3" w14:paraId="3FB7B163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81C7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80C9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6F7A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6DD5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6243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5277B647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CFC5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9FD4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6A54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F3A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088A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41AC5F39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8976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66EC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42F3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34A6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A6F4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6000</w:t>
            </w:r>
          </w:p>
        </w:tc>
      </w:tr>
    </w:tbl>
    <w:p w14:paraId="0CCDD26B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F0E1C0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B5510A0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10744" w:type="dxa"/>
        <w:tblInd w:w="-699" w:type="dxa"/>
        <w:tblLook w:val="04A0" w:firstRow="1" w:lastRow="0" w:firstColumn="1" w:lastColumn="0" w:noHBand="0" w:noVBand="1"/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:rsidR="00AD08F0" w:rsidRPr="006306E3" w14:paraId="536C24AA" w14:textId="77777777" w:rsidTr="00A37708">
        <w:trPr>
          <w:trHeight w:val="30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BC8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A6E1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E2DB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D8D4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243B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DateofBirth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CE30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D6C4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F2A7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:rsidR="00AD08F0" w:rsidRPr="006306E3" w14:paraId="35042FA7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7721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0982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C1D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E65B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0D0C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E70F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03A8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1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venkatesh@gmail.com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2FB02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9665571435</w:t>
            </w:r>
          </w:p>
        </w:tc>
      </w:tr>
      <w:tr w:rsidR="00AD08F0" w:rsidRPr="006306E3" w14:paraId="61A7CC12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4EEC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97C0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8A8E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4B03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9D379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2B57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7FD9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2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mutukumarr@gmail.com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7F9D2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9665571460</w:t>
            </w:r>
          </w:p>
        </w:tc>
      </w:tr>
      <w:tr w:rsidR="00AD08F0" w:rsidRPr="006306E3" w14:paraId="75309F51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CC61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98F9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594B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68DD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D3445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B24D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21E6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559B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55CE9B3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87E5ADC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27073CD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Umpire_Umpired: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270"/>
        <w:gridCol w:w="1150"/>
        <w:gridCol w:w="1297"/>
      </w:tblGrid>
      <w:tr w:rsidR="00AD08F0" w:rsidRPr="006306E3" w14:paraId="6140244D" w14:textId="77777777" w:rsidTr="00A3770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75D1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9DD4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A6B3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</w:tr>
      <w:tr w:rsidR="00AD08F0" w:rsidRPr="006306E3" w14:paraId="6C79F71F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D797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9756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948C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</w:tr>
      <w:tr w:rsidR="00AD08F0" w:rsidRPr="006306E3" w14:paraId="7F1377AA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A51A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A609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81ED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</w:tr>
    </w:tbl>
    <w:p w14:paraId="28E2ADFE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B39BF3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6987EF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3.1: To retrieve the location of a particular match conducted by its MatchID</w:t>
      </w:r>
    </w:p>
    <w:p w14:paraId="1890A55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002368A0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71852F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Resul:</w:t>
      </w:r>
    </w:p>
    <w:tbl>
      <w:tblPr>
        <w:tblW w:w="1388" w:type="dxa"/>
        <w:tblLook w:val="04A0" w:firstRow="1" w:lastRow="0" w:firstColumn="1" w:lastColumn="0" w:noHBand="0" w:noVBand="1"/>
      </w:tblPr>
      <w:tblGrid>
        <w:gridCol w:w="1388"/>
      </w:tblGrid>
      <w:tr w:rsidR="00AD08F0" w:rsidRPr="006306E3" w14:paraId="3CD8AC6F" w14:textId="77777777" w:rsidTr="00A37708">
        <w:trPr>
          <w:trHeight w:val="300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F4BB8" w14:textId="77777777" w:rsidR="00AD08F0" w:rsidRPr="006306E3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:rsidR="00AD08F0" w:rsidRPr="006306E3" w14:paraId="6404AF2E" w14:textId="77777777" w:rsidTr="00A37708">
        <w:trPr>
          <w:trHeight w:val="310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BE8F4" w14:textId="77777777" w:rsidR="00AD08F0" w:rsidRPr="006306E3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</w:p>
        </w:tc>
      </w:tr>
    </w:tbl>
    <w:p w14:paraId="22C1700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1F44B42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3F8071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3.2: To retrievethePlayersdetailwhose name start with ‘A’.</w:t>
      </w:r>
    </w:p>
    <w:p w14:paraId="1D347DE2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292" w:type="dxa"/>
        <w:tblInd w:w="-972" w:type="dxa"/>
        <w:tblLook w:val="04A0" w:firstRow="1" w:lastRow="0" w:firstColumn="1" w:lastColumn="0" w:noHBand="0" w:noVBand="1"/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:rsidR="00AD08F0" w:rsidRPr="006306E3" w14:paraId="16100472" w14:textId="77777777" w:rsidTr="00A37708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E04F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PlayerID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25F7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TeamID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50DE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263A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6D61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0F07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DateofBirth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5446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PlayingRole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E922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93DA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contact_no</w:t>
            </w:r>
          </w:p>
        </w:tc>
      </w:tr>
      <w:tr w:rsidR="00AD08F0" w:rsidRPr="006306E3" w14:paraId="7D818ED8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740C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D41C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1325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5965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56ACF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F73EC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EEDB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25C2C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6E3E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9292930508</w:t>
            </w:r>
          </w:p>
        </w:tc>
      </w:tr>
      <w:tr w:rsidR="00AD08F0" w:rsidRPr="006306E3" w14:paraId="77AC3430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1FFA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AC94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931A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3246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8F8A8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8326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36EB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B4AA1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AEEE9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9292930510</w:t>
            </w:r>
          </w:p>
        </w:tc>
      </w:tr>
      <w:tr w:rsidR="00AD08F0" w:rsidRPr="006306E3" w14:paraId="1F4B92C7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B039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5459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AAE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E1AB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3D61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8201F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505D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E45B3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5" w:history="1">
              <w:r w:rsidRPr="006306E3">
                <w:rPr>
                  <w:rFonts w:ascii="Calibri" w:eastAsia="Times New Roman" w:hAnsi="Calibri" w:cs="Calibri"/>
                </w:rPr>
                <w:t>Ganeshv@gmail.com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4C52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9592958450</w:t>
            </w:r>
          </w:p>
        </w:tc>
      </w:tr>
    </w:tbl>
    <w:p w14:paraId="314AA593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7BEC49B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C893DBC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3.3: Addacolumn Batting and BowlinginPlayertable.</w:t>
      </w:r>
    </w:p>
    <w:p w14:paraId="08121D75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SQL&gt;  Alter table player add Batting varchar(10);</w:t>
      </w:r>
    </w:p>
    <w:p w14:paraId="3A00C1E9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4A1BC828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SQL&gt; Alter table player add Bowling varchar(10);</w:t>
      </w:r>
    </w:p>
    <w:p w14:paraId="26DA8F6F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29BD5431" w14:textId="77777777" w:rsidR="00AD08F0" w:rsidRPr="00353C20" w:rsidRDefault="00AD08F0" w:rsidP="00AD08F0">
      <w:pPr>
        <w:pStyle w:val="BodyText"/>
        <w:spacing w:before="4" w:line="275" w:lineRule="exact"/>
        <w:rPr>
          <w:spacing w:val="-2"/>
        </w:rPr>
      </w:pPr>
      <w:r w:rsidRPr="00353C20">
        <w:t>3.4: To countthenumberof</w:t>
      </w:r>
      <w:r w:rsidRPr="00353C20">
        <w:rPr>
          <w:spacing w:val="-2"/>
        </w:rPr>
        <w:t xml:space="preserve"> right-hand batsman in a team.</w:t>
      </w:r>
    </w:p>
    <w:p w14:paraId="5F539E7C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SQL&gt; Select count(*) from Player where Batting='right-hand';</w:t>
      </w:r>
    </w:p>
    <w:p w14:paraId="25F3EE37" w14:textId="77777777" w:rsidR="00AD08F0" w:rsidRPr="00353C20" w:rsidRDefault="00AD08F0" w:rsidP="00AD08F0">
      <w:pPr>
        <w:pStyle w:val="BodyText"/>
        <w:spacing w:before="4" w:line="275" w:lineRule="exact"/>
      </w:pPr>
    </w:p>
    <w:p w14:paraId="1A066E6D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Result:</w:t>
      </w:r>
    </w:p>
    <w:tbl>
      <w:tblPr>
        <w:tblW w:w="1335" w:type="dxa"/>
        <w:tblLook w:val="04A0" w:firstRow="1" w:lastRow="0" w:firstColumn="1" w:lastColumn="0" w:noHBand="0" w:noVBand="1"/>
      </w:tblPr>
      <w:tblGrid>
        <w:gridCol w:w="1335"/>
      </w:tblGrid>
      <w:tr w:rsidR="00AD08F0" w:rsidRPr="00DE64B2" w14:paraId="081CA093" w14:textId="77777777" w:rsidTr="00A37708">
        <w:trPr>
          <w:trHeight w:val="30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71927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count(*)</w:t>
            </w:r>
          </w:p>
        </w:tc>
      </w:tr>
      <w:tr w:rsidR="00AD08F0" w:rsidRPr="00DE64B2" w14:paraId="7CBD1588" w14:textId="77777777" w:rsidTr="00A37708">
        <w:trPr>
          <w:trHeight w:val="31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8CBBE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</w:tr>
    </w:tbl>
    <w:p w14:paraId="7CEFF69E" w14:textId="77777777" w:rsidR="00AD08F0" w:rsidRPr="00353C20" w:rsidRDefault="00AD08F0" w:rsidP="00AD08F0">
      <w:pPr>
        <w:pStyle w:val="BodyText"/>
        <w:spacing w:before="4" w:line="275" w:lineRule="exact"/>
      </w:pPr>
    </w:p>
    <w:p w14:paraId="1CD5011D" w14:textId="77777777" w:rsidR="00AD08F0" w:rsidRPr="00353C20" w:rsidRDefault="00AD08F0" w:rsidP="00AD08F0">
      <w:pPr>
        <w:pStyle w:val="BodyText"/>
        <w:spacing w:before="4" w:line="275" w:lineRule="exact"/>
      </w:pPr>
    </w:p>
    <w:p w14:paraId="329876CD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3.5: To display the CricketBoard details for the BoardIDs 'BID01', 'BID03', and 'BID06'.</w:t>
      </w:r>
    </w:p>
    <w:p w14:paraId="1E1251F8" w14:textId="77777777" w:rsidR="00AD08F0" w:rsidRPr="00353C20" w:rsidRDefault="00AD08F0" w:rsidP="00AD08F0">
      <w:pPr>
        <w:pStyle w:val="BodyText"/>
        <w:spacing w:before="4" w:line="275" w:lineRule="exact"/>
      </w:pPr>
    </w:p>
    <w:p w14:paraId="3FDF531D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DE64B2" w14:paraId="66E64B43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445F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D0B0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D77A4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3B5E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:rsidR="00AD08F0" w:rsidRPr="00DE64B2" w14:paraId="62B3867F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23C35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C823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B4979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E7F39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DE64B2" w14:paraId="4CAB98EC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B9958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68B54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BDE80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384D4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DE64B2" w14:paraId="08D09CD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682C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30AF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89274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73533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461D2671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758841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9CFFAF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150"/>
        <w:gridCol w:w="976"/>
        <w:gridCol w:w="976"/>
      </w:tblGrid>
      <w:tr w:rsidR="00AD08F0" w:rsidRPr="00DE64B2" w14:paraId="0FE37C92" w14:textId="77777777" w:rsidTr="00A37708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B8755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PlayerID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3AB28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A1138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</w:tr>
      <w:tr w:rsidR="00AD08F0" w:rsidRPr="00DE64B2" w14:paraId="0041E6AE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E9DB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65E6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0BA8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N</w:t>
            </w:r>
          </w:p>
        </w:tc>
      </w:tr>
      <w:tr w:rsidR="00AD08F0" w:rsidRPr="00DE64B2" w14:paraId="5932DD1E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B55C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7D3AC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3DE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</w:tr>
      <w:tr w:rsidR="00AD08F0" w:rsidRPr="00DE64B2" w14:paraId="47F402B5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9B5D2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0FEA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6EDF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</w:t>
            </w:r>
          </w:p>
        </w:tc>
      </w:tr>
    </w:tbl>
    <w:p w14:paraId="7718BBC2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AE7F1CC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zCs w:val="24"/>
        </w:rPr>
        <w:t>3.7: To find the UmpireID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7F33DD5F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03C0838C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1535" w:type="dxa"/>
        <w:tblLook w:val="04A0" w:firstRow="1" w:lastRow="0" w:firstColumn="1" w:lastColumn="0" w:noHBand="0" w:noVBand="1"/>
      </w:tblPr>
      <w:tblGrid>
        <w:gridCol w:w="1535"/>
      </w:tblGrid>
      <w:tr w:rsidR="00AD08F0" w:rsidRPr="00DE64B2" w14:paraId="434A6578" w14:textId="77777777" w:rsidTr="00A37708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3330E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</w:tr>
      <w:tr w:rsidR="00AD08F0" w:rsidRPr="00DE64B2" w14:paraId="270E54CF" w14:textId="77777777" w:rsidTr="00A37708">
        <w:trPr>
          <w:trHeight w:val="31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38E14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</w:tr>
    </w:tbl>
    <w:p w14:paraId="6BD83DDF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61CA8873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31E1881C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342F55F7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1701BCA0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38ADFC13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05AC365A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3AADDF2E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3B57C24D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30C5CE9A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2F93C07D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524C4D62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54417780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6E924D9A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7DB8008E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16FA5248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1C335007" w14:textId="77777777" w:rsidR="00AD08F0" w:rsidRPr="00353C20" w:rsidRDefault="00AD08F0" w:rsidP="00AD08F0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7791D509" w14:textId="77777777" w:rsidR="00AD08F0" w:rsidRDefault="00AD08F0" w:rsidP="00AD08F0">
      <w:pPr>
        <w:jc w:val="both"/>
      </w:pPr>
      <w:r w:rsidRPr="00353C20"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 w14:paraId="30A6B8D3" w14:textId="77777777" w:rsidR="00AD08F0" w:rsidRDefault="00AD08F0"/>
    <w:sectPr w:rsidR="00AD08F0" w:rsidSect="00301BD6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AE1A5" w14:textId="77777777" w:rsidR="00FB125A" w:rsidRDefault="00FB125A">
      <w:pPr>
        <w:spacing w:line="240" w:lineRule="auto"/>
      </w:pPr>
      <w:r>
        <w:separator/>
      </w:r>
    </w:p>
  </w:endnote>
  <w:endnote w:type="continuationSeparator" w:id="0">
    <w:p w14:paraId="31491893" w14:textId="77777777" w:rsidR="00FB125A" w:rsidRDefault="00FB1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B44D" w14:textId="5CC45D88" w:rsidR="00301BD6" w:rsidRDefault="002C4D47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652B75" wp14:editId="6D186A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7620" b="7620"/>
              <wp:wrapNone/>
              <wp:docPr id="452" name="Rectangl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948A54">
                            <a:lumMod val="50000"/>
                          </a:srgbClr>
                        </a:solidFill>
                        <a:prstDash val="soli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3BAFE6" id="Rectangle 247" o:spid="_x0000_s1026" style="position:absolute;margin-left:0;margin-top:0;width:579.3pt;height:750.45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" filled="f" strokecolor="#4a452a" strokeweight="1.25pt">
              <v:path arrowok="t"/>
              <w10:wrap anchorx="page" anchory="page"/>
            </v:rect>
          </w:pict>
        </mc:Fallback>
      </mc:AlternateContent>
    </w:r>
    <w:r w:rsidR="00FB125A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301BD6">
      <w:rPr>
        <w:color w:val="4F81BD" w:themeColor="accent1"/>
        <w:sz w:val="20"/>
        <w:szCs w:val="20"/>
      </w:rPr>
      <w:fldChar w:fldCharType="begin"/>
    </w:r>
    <w:r w:rsidR="00FB125A">
      <w:rPr>
        <w:color w:val="4F81BD" w:themeColor="accent1"/>
        <w:sz w:val="20"/>
        <w:szCs w:val="20"/>
      </w:rPr>
      <w:instrText xml:space="preserve"> PAGE    \* MERGEFORMAT </w:instrText>
    </w:r>
    <w:r w:rsidR="00301BD6">
      <w:rPr>
        <w:color w:val="4F81BD" w:themeColor="accent1"/>
        <w:sz w:val="20"/>
        <w:szCs w:val="20"/>
      </w:rPr>
      <w:fldChar w:fldCharType="separate"/>
    </w:r>
    <w:r w:rsidR="00AD08F0" w:rsidRPr="00AD08F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301BD6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4B42D" w14:textId="77777777" w:rsidR="00FB125A" w:rsidRDefault="00FB125A">
      <w:pPr>
        <w:spacing w:after="0"/>
      </w:pPr>
      <w:r>
        <w:separator/>
      </w:r>
    </w:p>
  </w:footnote>
  <w:footnote w:type="continuationSeparator" w:id="0">
    <w:p w14:paraId="40AB8D3F" w14:textId="77777777" w:rsidR="00FB125A" w:rsidRDefault="00FB12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746948460">
    <w:abstractNumId w:val="5"/>
  </w:num>
  <w:num w:numId="2" w16cid:durableId="238251826">
    <w:abstractNumId w:val="3"/>
  </w:num>
  <w:num w:numId="3" w16cid:durableId="564411176">
    <w:abstractNumId w:val="2"/>
  </w:num>
  <w:num w:numId="4" w16cid:durableId="939989865">
    <w:abstractNumId w:val="4"/>
  </w:num>
  <w:num w:numId="5" w16cid:durableId="1266646848">
    <w:abstractNumId w:val="1"/>
  </w:num>
  <w:num w:numId="6" w16cid:durableId="1095177287">
    <w:abstractNumId w:val="0"/>
  </w:num>
  <w:num w:numId="7" w16cid:durableId="1799103345">
    <w:abstractNumId w:val="9"/>
  </w:num>
  <w:num w:numId="8" w16cid:durableId="1256980505">
    <w:abstractNumId w:val="6"/>
  </w:num>
  <w:num w:numId="9" w16cid:durableId="1692104718">
    <w:abstractNumId w:val="8"/>
  </w:num>
  <w:num w:numId="10" w16cid:durableId="808744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C4D47"/>
    <w:rsid w:val="002E00A0"/>
    <w:rsid w:val="002E6DF9"/>
    <w:rsid w:val="00301BD6"/>
    <w:rsid w:val="00326F90"/>
    <w:rsid w:val="00376C1E"/>
    <w:rsid w:val="003D2FFC"/>
    <w:rsid w:val="004565D5"/>
    <w:rsid w:val="00515698"/>
    <w:rsid w:val="00590F89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42E559C6"/>
    <w:rsid w:val="44E4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979ED67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F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301BD6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rsid w:val="00301BD6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301BD6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B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01BD6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301BD6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rsid w:val="00301BD6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01BD6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01BD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01BD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301BD6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301BD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01BD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01BD6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rsid w:val="00301BD6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01BD6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301BD6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rsid w:val="00301BD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301BD6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01BD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rsid w:val="0030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1B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Shading1">
    <w:name w:val="Light Shading1"/>
    <w:basedOn w:val="TableNormal"/>
    <w:uiPriority w:val="60"/>
    <w:qFormat/>
    <w:rsid w:val="00301BD6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qFormat/>
    <w:rsid w:val="00301BD6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sid w:val="00301BD6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sid w:val="00301BD6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1BD6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301BD6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sid w:val="00301BD6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qFormat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01BD6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qFormat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01BD6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01BD6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01BD6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01BD6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01BD6"/>
  </w:style>
  <w:style w:type="character" w:customStyle="1" w:styleId="FooterChar">
    <w:name w:val="Footer Char"/>
    <w:basedOn w:val="DefaultParagraphFont"/>
    <w:link w:val="Footer"/>
    <w:uiPriority w:val="99"/>
    <w:rsid w:val="00301BD6"/>
  </w:style>
  <w:style w:type="paragraph" w:styleId="NoSpacing">
    <w:name w:val="No Spacing"/>
    <w:uiPriority w:val="1"/>
    <w:qFormat/>
    <w:rsid w:val="00301BD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1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1B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01B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01BD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01BD6"/>
  </w:style>
  <w:style w:type="character" w:customStyle="1" w:styleId="BodyText2Char">
    <w:name w:val="Body Text 2 Char"/>
    <w:basedOn w:val="DefaultParagraphFont"/>
    <w:link w:val="BodyText2"/>
    <w:uiPriority w:val="99"/>
    <w:qFormat/>
    <w:rsid w:val="00301BD6"/>
  </w:style>
  <w:style w:type="character" w:customStyle="1" w:styleId="BodyText3Char">
    <w:name w:val="Body Text 3 Char"/>
    <w:basedOn w:val="DefaultParagraphFont"/>
    <w:link w:val="BodyText3"/>
    <w:uiPriority w:val="99"/>
    <w:qFormat/>
    <w:rsid w:val="00301BD6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301BD6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01B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1BD6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01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D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D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01B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D6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01BD6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01BD6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01BD6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01BD6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01BD6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01BD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F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sid w:val="00AD08F0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marj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utukumarr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kates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aneshv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Amar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912</Words>
  <Characters>5202</Characters>
  <Application>Microsoft Office Word</Application>
  <DocSecurity>4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gowthammallipudi14@gmail.com</cp:lastModifiedBy>
  <cp:revision>2</cp:revision>
  <cp:lastPrinted>2025-10-15T00:45:00Z</cp:lastPrinted>
  <dcterms:created xsi:type="dcterms:W3CDTF">2025-10-26T09:57:00Z</dcterms:created>
  <dcterms:modified xsi:type="dcterms:W3CDTF">2025-10-26T09:57:00Z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